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Times New Roman"/>
          <w:b/>
          <w:sz w:val="28"/>
        </w:rPr>
        <w:t>Folder .</w:t>
      </w:r>
    </w:p>
    <w:p>
      <w:r>
        <w:rPr>
          <w:rFonts w:ascii="Times New Roman" w:hAnsi="Times New Roman" w:eastAsia="Times New Roman"/>
          <w:b/>
          <w:sz w:val="28"/>
        </w:rPr>
        <w:t>File CMakeLists.txt</w:t>
      </w:r>
    </w:p>
    <w:p>
      <w:r>
        <w:rPr>
          <w:rFonts w:ascii="Times New Roman" w:hAnsi="Times New Roman" w:eastAsia="Times New Roman"/>
          <w:sz w:val="28"/>
        </w:rPr>
        <w:t>cmake_minimum_required(VERSION 3.20)</w:t>
        <w:br/>
        <w:br/>
        <w:br/>
        <w:br/>
        <w:t># ================== Project meta ==================</w:t>
        <w:br/>
        <w:br/>
        <w:t>set(APP_NAME Faterial)</w:t>
        <w:br/>
        <w:br/>
        <w:t>project(${APP_NAME} C CXX)</w:t>
        <w:br/>
        <w:br/>
        <w:br/>
        <w:br/>
        <w:t># ================== MSVC runtime &amp; common defs ==================</w:t>
        <w:br/>
        <w:br/>
        <w:t># Ép dùng /MD (MultiThreadedDLL) và /MDd ở Debug để đồng bộ CRT</w:t>
        <w:br/>
        <w:br/>
        <w:t>if (MSVC)</w:t>
        <w:br/>
        <w:br/>
        <w:t xml:space="preserve">    # VS 2019+ khuyến nghị dùng biến này thay vì chỉnh flags thủ công</w:t>
        <w:br/>
        <w:br/>
        <w:t xml:space="preserve">    set(CMAKE_MSVC_RUNTIME_LIBRARY "MultiThreaded$&lt;$&lt;CONFIG:Debug&gt;:Debug&gt;DLL" CACHE STRING "" FORCE)</w:t>
        <w:br/>
        <w:br/>
        <w:br/>
        <w:br/>
        <w:t xml:space="preserve">    # Một số thư viện cũ gọi symbol stdio cũ =&gt; cần legacy_stdio_definitions khi link</w:t>
        <w:br/>
        <w:br/>
        <w:t xml:space="preserve">    # Tránh các warning về "unsafe" CRT</w:t>
        <w:br/>
        <w:br/>
        <w:t xml:space="preserve">    add_compile_definitions(_CRT_SECURE_NO_WARNINGS)</w:t>
        <w:br/>
        <w:br/>
        <w:br/>
        <w:br/>
        <w:t xml:space="preserve">    # Tránh macro min/max của Windows.h chồng lấn std::min/std::max</w:t>
        <w:br/>
        <w:br/>
        <w:t xml:space="preserve">    # (Engine có thể include Windows.h; định nghĩa này ở mức build là an toàn)</w:t>
        <w:br/>
        <w:br/>
        <w:t xml:space="preserve">    add_compile_definitions(NOMINMAX)</w:t>
        <w:br/>
        <w:br/>
        <w:br/>
        <w:br/>
        <w:t xml:space="preserve">    # Tùy chọn: bật tối ưu compile song song khi dùng MSBuild từ cmake --build</w:t>
        <w:br/>
        <w:br/>
        <w:t xml:space="preserve">    add_compile_options(/MP)</w:t>
        <w:br/>
        <w:br/>
        <w:t>endif()</w:t>
        <w:br/>
        <w:br/>
        <w:br/>
        <w:br/>
        <w:t># ================== Cocos2d-x engine ==================</w:t>
        <w:br/>
        <w:br/>
        <w:t># Cấu hình đường dẫn engine tích hợp trong repo</w:t>
        <w:br/>
        <w:br/>
        <w:t>if(NOT DEFINED BUILD_ENGINE_DONE)</w:t>
        <w:br/>
        <w:br/>
        <w:t xml:space="preserve">    set(COCOS2DX_ROOT_PATH ${CMAKE_CURRENT_SOURCE_DIR}/cocos2d)</w:t>
        <w:br/>
        <w:br/>
        <w:t xml:space="preserve">    set(CMAKE_MODULE_PATH ${COCOS2DX_ROOT_PATH}/cmake/Modules/)</w:t>
        <w:br/>
        <w:br/>
        <w:t xml:space="preserve">    include(CocosBuildSet)</w:t>
        <w:br/>
        <w:br/>
        <w:t xml:space="preserve">    # Build engine thành static lib theo preset của Cocos</w:t>
        <w:br/>
        <w:br/>
        <w:t xml:space="preserve">    add_subdirectory(${COCOS2DX_ROOT_PATH}/cocos ${ENGINE_BINARY_PATH}/cocos/core)</w:t>
        <w:br/>
        <w:br/>
        <w:t>endif()</w:t>
        <w:br/>
        <w:br/>
        <w:br/>
        <w:br/>
        <w:t># ================== Game headers &amp; sources ==================</w:t>
        <w:br/>
        <w:br/>
        <w:t># Giữ cấu trúc Classes theo bạn đang dùng; có thể chia subfolders sau</w:t>
        <w:br/>
        <w:br/>
        <w:t>set(GAME_HEADER</w:t>
        <w:br/>
        <w:br/>
        <w:t xml:space="preserve">    Classes/AppDelegate.h</w:t>
        <w:br/>
        <w:br/>
        <w:t xml:space="preserve">    Classes/MenuScene.h</w:t>
        <w:br/>
        <w:br/>
        <w:t xml:space="preserve">    Classes/GameScene.h</w:t>
        <w:br/>
        <w:br/>
        <w:br/>
        <w:br/>
        <w:t xml:space="preserve">    # Physics (unifier)</w:t>
        <w:br/>
        <w:br/>
        <w:t xml:space="preserve">    Classes/PhysicsCategories.h</w:t>
        <w:br/>
        <w:br/>
        <w:t xml:space="preserve">    Classes/PhysicsTags.h</w:t>
        <w:br/>
        <w:br/>
        <w:br/>
        <w:br/>
        <w:t xml:space="preserve">    # Entities</w:t>
        <w:br/>
        <w:br/>
        <w:t xml:space="preserve">    Classes/Player.h</w:t>
        <w:br/>
        <w:br/>
        <w:t xml:space="preserve">    Classes/Enemy.h</w:t>
        <w:br/>
        <w:br/>
        <w:t xml:space="preserve">    Classes/Goomba.h</w:t>
        <w:br/>
        <w:br/>
        <w:t xml:space="preserve">    Classes/Spiker.h</w:t>
        <w:br/>
        <w:br/>
        <w:t xml:space="preserve">    Classes/BossGolem.h</w:t>
        <w:br/>
        <w:br/>
        <w:t xml:space="preserve">    Classes/Coin.h</w:t>
        <w:br/>
        <w:br/>
        <w:t xml:space="preserve">    Classes/Crate.h</w:t>
        <w:br/>
        <w:br/>
        <w:t xml:space="preserve">    Classes/Star.h</w:t>
        <w:br/>
        <w:br/>
        <w:t xml:space="preserve">    Classes/Upgrade.h</w:t>
        <w:br/>
        <w:br/>
        <w:t xml:space="preserve">    Classes/Gate.h</w:t>
        <w:br/>
        <w:br/>
        <w:t xml:space="preserve">    Classes/PressurePlate.h</w:t>
        <w:br/>
        <w:br/>
        <w:t>)</w:t>
        <w:br/>
        <w:br/>
        <w:br/>
        <w:br/>
        <w:t>set(GAME_SRC</w:t>
        <w:br/>
        <w:br/>
        <w:t xml:space="preserve">    Classes/AppDelegate.cpp</w:t>
        <w:br/>
        <w:br/>
        <w:t xml:space="preserve">    Classes/MenuScene.cpp</w:t>
        <w:br/>
        <w:br/>
        <w:t xml:space="preserve">    Classes/GameScene.cpp</w:t>
        <w:br/>
        <w:br/>
        <w:br/>
        <w:br/>
        <w:t xml:space="preserve">    # Player</w:t>
        <w:br/>
        <w:br/>
        <w:t xml:space="preserve">    Classes/Player.cpp</w:t>
        <w:br/>
        <w:br/>
        <w:br/>
        <w:br/>
        <w:t xml:space="preserve">    # Entities impl</w:t>
        <w:br/>
        <w:br/>
        <w:t xml:space="preserve">    Classes/Enemy.cpp</w:t>
        <w:br/>
        <w:br/>
        <w:t xml:space="preserve">    Classes/Goomba.cpp</w:t>
        <w:br/>
        <w:br/>
        <w:t xml:space="preserve">    Classes/Spiker.cpp</w:t>
        <w:br/>
        <w:br/>
        <w:t xml:space="preserve">    Classes/BossGolem.cpp</w:t>
        <w:br/>
        <w:br/>
        <w:t xml:space="preserve">    Classes/Coin.cpp</w:t>
        <w:br/>
        <w:br/>
        <w:t xml:space="preserve">    Classes/Crate.cpp</w:t>
        <w:br/>
        <w:br/>
        <w:t xml:space="preserve">    Classes/Star.cpp</w:t>
        <w:br/>
        <w:br/>
        <w:t xml:space="preserve">    Classes/Upgrade.cpp</w:t>
        <w:br/>
        <w:br/>
        <w:t xml:space="preserve">    Classes/Gate.cpp</w:t>
        <w:br/>
        <w:br/>
        <w:t xml:space="preserve">    Classes/PressurePlate.cpp</w:t>
        <w:br/>
        <w:br/>
        <w:t>)</w:t>
        <w:br/>
        <w:br/>
        <w:br/>
        <w:br/>
        <w:t># ================== Resources ==================</w:t>
        <w:br/>
        <w:br/>
        <w:t>set(GAME_RES_FOLDER "${CMAKE_CURRENT_SOURCE_DIR}/Resources")</w:t>
        <w:br/>
        <w:br/>
        <w:t>if(APPLE OR WINDOWS)</w:t>
        <w:br/>
        <w:br/>
        <w:t xml:space="preserve">    cocos_mark_multi_resources(common_res_files RES_TO "Resources" FOLDERS ${GAME_RES_FOLDER})</w:t>
        <w:br/>
        <w:br/>
        <w:t>endif()</w:t>
        <w:br/>
        <w:br/>
        <w:br/>
        <w:br/>
        <w:t># ================== Platform glue ==================</w:t>
        <w:br/>
        <w:br/>
        <w:t>if(ANDROID)</w:t>
        <w:br/>
        <w:br/>
        <w:t xml:space="preserve">    list(APPEND GAME_SRC proj.android/app/jni/hellocpp/main.cpp)</w:t>
        <w:br/>
        <w:br/>
        <w:t>elseif(LINUX)</w:t>
        <w:br/>
        <w:br/>
        <w:t xml:space="preserve">    list(APPEND GAME_SRC proj.linux/main.cpp)</w:t>
        <w:br/>
        <w:br/>
        <w:t>elseif(WINDOWS)</w:t>
        <w:br/>
        <w:br/>
        <w:t xml:space="preserve">    list(APPEND GAME_HEADER</w:t>
        <w:br/>
        <w:br/>
        <w:t xml:space="preserve">        proj.win32/main.h</w:t>
        <w:br/>
        <w:br/>
        <w:t xml:space="preserve">        proj.win32/resource.h</w:t>
        <w:br/>
        <w:br/>
        <w:t xml:space="preserve">        proj.win32/CrashGuard.h      # header-only util (nếu có)</w:t>
        <w:br/>
        <w:br/>
        <w:t xml:space="preserve">    )</w:t>
        <w:br/>
        <w:br/>
        <w:t xml:space="preserve">    list(APPEND GAME_SRC</w:t>
        <w:br/>
        <w:br/>
        <w:t xml:space="preserve">        proj.win32/main.cpp</w:t>
        <w:br/>
        <w:br/>
        <w:t xml:space="preserve">        proj.win32/game.rc</w:t>
        <w:br/>
        <w:br/>
        <w:t xml:space="preserve">        ${common_res_files}</w:t>
        <w:br/>
        <w:br/>
        <w:t xml:space="preserve">    )</w:t>
        <w:br/>
        <w:br/>
        <w:t>elseif(APPLE)</w:t>
        <w:br/>
        <w:br/>
        <w:t xml:space="preserve">    if(IOS)</w:t>
        <w:br/>
        <w:br/>
        <w:t xml:space="preserve">        list(APPEND GAME_HEADER</w:t>
        <w:br/>
        <w:br/>
        <w:t xml:space="preserve">            proj.ios_mac/ios/AppController.h</w:t>
        <w:br/>
        <w:br/>
        <w:t xml:space="preserve">            proj.ios_mac/ios/RootViewController.h</w:t>
        <w:br/>
        <w:br/>
        <w:t xml:space="preserve">        )</w:t>
        <w:br/>
        <w:br/>
        <w:t xml:space="preserve">        set(APP_UI_RES</w:t>
        <w:br/>
        <w:br/>
        <w:t xml:space="preserve">            proj.ios_mac/ios/LaunchScreen.storyboard</w:t>
        <w:br/>
        <w:br/>
        <w:t xml:space="preserve">            proj.ios_mac/ios/LaunchScreenBackground.png</w:t>
        <w:br/>
        <w:br/>
        <w:t xml:space="preserve">            proj.ios_mac/ios/Images.xcassets</w:t>
        <w:br/>
        <w:br/>
        <w:t xml:space="preserve">        )</w:t>
        <w:br/>
        <w:br/>
        <w:t xml:space="preserve">        list(APPEND GAME_SRC</w:t>
        <w:br/>
        <w:br/>
        <w:t xml:space="preserve">            proj.ios_mac/ios/main.m</w:t>
        <w:br/>
        <w:br/>
        <w:t xml:space="preserve">            proj.ios_mac/ios/AppController.mm</w:t>
        <w:br/>
        <w:br/>
        <w:t xml:space="preserve">            proj.ios_mac/ios/RootViewController.mm</w:t>
        <w:br/>
        <w:br/>
        <w:t xml:space="preserve">            proj.ios_mac/ios/Prefix.pch</w:t>
        <w:br/>
        <w:br/>
        <w:t xml:space="preserve">            ${APP_UI_RES}</w:t>
        <w:br/>
        <w:br/>
        <w:t xml:space="preserve">        )</w:t>
        <w:br/>
        <w:br/>
        <w:t xml:space="preserve">    elseif(MACOSX)</w:t>
        <w:br/>
        <w:br/>
        <w:t xml:space="preserve">        set(APP_UI_RES</w:t>
        <w:br/>
        <w:br/>
        <w:t xml:space="preserve">            proj.ios_mac/mac/Icon.icns</w:t>
        <w:br/>
        <w:br/>
        <w:t xml:space="preserve">            proj.ios_mac/mac/Info.plist</w:t>
        <w:br/>
        <w:br/>
        <w:t xml:space="preserve">        )</w:t>
        <w:br/>
        <w:br/>
        <w:t xml:space="preserve">        list(APPEND GAME_SRC</w:t>
        <w:br/>
        <w:br/>
        <w:t xml:space="preserve">            proj.ios_mac/mac/main.cpp</w:t>
        <w:br/>
        <w:br/>
        <w:t xml:space="preserve">            proj.ios_mac/mac/Prefix.pch</w:t>
        <w:br/>
        <w:br/>
        <w:t xml:space="preserve">            ${APP_UI_RES}</w:t>
        <w:br/>
        <w:br/>
        <w:t xml:space="preserve">        )</w:t>
        <w:br/>
        <w:br/>
        <w:t xml:space="preserve">    endif()</w:t>
        <w:br/>
        <w:br/>
        <w:t xml:space="preserve">    list(APPEND GAME_SRC ${common_res_files})</w:t>
        <w:br/>
        <w:br/>
        <w:t>endif()</w:t>
        <w:br/>
        <w:br/>
        <w:br/>
        <w:br/>
        <w:t># ================== Target ==================</w:t>
        <w:br/>
        <w:br/>
        <w:t>set(all_code_files ${GAME_HEADER} ${GAME_SRC})</w:t>
        <w:br/>
        <w:br/>
        <w:br/>
        <w:br/>
        <w:t>if(NOT ANDROID)</w:t>
        <w:br/>
        <w:br/>
        <w:t xml:space="preserve">    # Dự án desktop/mobile bình thường =&gt; exe</w:t>
        <w:br/>
        <w:br/>
        <w:t xml:space="preserve">    add_executable(${APP_NAME} ${all_code_files})</w:t>
        <w:br/>
        <w:br/>
        <w:t>else()</w:t>
        <w:br/>
        <w:br/>
        <w:t xml:space="preserve">    # Android cần shared lib</w:t>
        <w:br/>
        <w:br/>
        <w:t xml:space="preserve">    add_library(${APP_NAME} SHARED ${all_code_files})</w:t>
        <w:br/>
        <w:br/>
        <w:t xml:space="preserve">    add_subdirectory(${COCOS2DX_ROOT_PATH}/cocos/platform/android ${ENGINE_BINARY_PATH}/cocos/platform)</w:t>
        <w:br/>
        <w:br/>
        <w:t xml:space="preserve">    target_link_libraries(${APP_NAME} PRIVATE -Wl,--whole-archive cpp_android_spec -Wl,--no-whole-archive)</w:t>
        <w:br/>
        <w:br/>
        <w:t>endif()</w:t>
        <w:br/>
        <w:br/>
        <w:br/>
        <w:br/>
        <w:t># Link engine</w:t>
        <w:br/>
        <w:br/>
        <w:t>target_link_libraries(${APP_NAME} PRIVATE cocos2d)</w:t>
        <w:br/>
        <w:br/>
        <w:br/>
        <w:br/>
        <w:t># Include paths game</w:t>
        <w:br/>
        <w:br/>
        <w:t>target_include_directories(${APP_NAME}</w:t>
        <w:br/>
        <w:br/>
        <w:t xml:space="preserve">    PRIVATE Classes</w:t>
        <w:br/>
        <w:br/>
        <w:t xml:space="preserve">    PRIVATE ${COCOS2DX_ROOT_PATH}/cocos/audio/include/</w:t>
        <w:br/>
        <w:br/>
        <w:t>)</w:t>
        <w:br/>
        <w:br/>
        <w:br/>
        <w:br/>
        <w:t># ================== Windows: CRT &amp; system libs ==================</w:t>
        <w:br/>
        <w:br/>
        <w:t>if (MSVC)</w:t>
        <w:br/>
        <w:br/>
        <w:t xml:space="preserve">    # Tránh kéo LIBCMT (CRT tĩnh) khi ta đã dùng /MD cho toàn bộ app</w:t>
        <w:br/>
        <w:br/>
        <w:t xml:space="preserve">    target_link_options(${APP_NAME} PRIVATE /NODEFAULTLIB:LIBCMT)</w:t>
        <w:br/>
        <w:br/>
        <w:br/>
        <w:br/>
        <w:t xml:space="preserve">    # Bổ sung các import-lib CRT hiện đại để resolve __imp__xxx và handler nội bộ</w:t>
        <w:br/>
        <w:br/>
        <w:t xml:space="preserve">    target_link_libraries(${APP_NAME} PRIVATE</w:t>
        <w:br/>
        <w:br/>
        <w:t xml:space="preserve">        DbgHelp</w:t>
        <w:br/>
        <w:br/>
        <w:t xml:space="preserve">        ucrt</w:t>
        <w:br/>
        <w:br/>
        <w:t xml:space="preserve">        vcruntime</w:t>
        <w:br/>
        <w:br/>
        <w:t xml:space="preserve">        msvcrt</w:t>
        <w:br/>
        <w:br/>
        <w:t xml:space="preserve">        legacy_stdio_definitions</w:t>
        <w:br/>
        <w:br/>
        <w:t xml:space="preserve">        # Quan trọng: cho timeBeginPeriod/timeEndPeriod (engine gọi trong CCApplication-win32)</w:t>
        <w:br/>
        <w:br/>
        <w:t xml:space="preserve">        winmm</w:t>
        <w:br/>
        <w:br/>
        <w:t xml:space="preserve">    )</w:t>
        <w:br/>
        <w:br/>
        <w:br/>
        <w:br/>
        <w:t xml:space="preserve">    # Giảm ồn cảnh báo LNK4098 nếu toolchain in ra (mismatch defaultlib)</w:t>
        <w:br/>
        <w:br/>
        <w:t xml:space="preserve">    target_link_options(${APP_NAME} PRIVATE /IGNORE:4098)</w:t>
        <w:br/>
        <w:br/>
        <w:br/>
        <w:br/>
        <w:t xml:space="preserve">    # Nếu bạn đang build Win32, có thể bật /SAFESEH:NO khi có lib bên thứ ba thiếu SEH table</w:t>
        <w:br/>
        <w:br/>
        <w:t xml:space="preserve">    # target_link_options(${APP_NAME} PRIVATE /SAFESEH:NO)</w:t>
        <w:br/>
        <w:br/>
        <w:t>endif()</w:t>
        <w:br/>
        <w:br/>
        <w:br/>
        <w:br/>
        <w:t># ================== App config &amp; copy resources ==================</w:t>
        <w:br/>
        <w:br/>
        <w:t>setup_cocos_app_config(${APP_NAME})</w:t>
        <w:br/>
        <w:br/>
        <w:br/>
        <w:br/>
        <w:t>if(APPLE)</w:t>
        <w:br/>
        <w:br/>
        <w:t xml:space="preserve">    set_target_properties(${APP_NAME} PROPERTIES RESOURCE "${APP_UI_RES}")</w:t>
        <w:br/>
        <w:br/>
        <w:t xml:space="preserve">    if(MACOSX)</w:t>
        <w:br/>
        <w:br/>
        <w:t xml:space="preserve">        set_xcode_property(${APP_NAME} INFOPLIST_FILE "${CMAKE_CURRENT_SOURCE_DIR}/proj.ios_mac/mac/Info.plist")</w:t>
        <w:br/>
        <w:br/>
        <w:t xml:space="preserve">    elseif(IOS)</w:t>
        <w:br/>
        <w:br/>
        <w:t xml:space="preserve">        set_xcode_property(${APP_NAME} INFOPLIST_FILE "${CMAKE_CURRENT_SOURCE_DIR}/proj.ios_mac/ios/Info.plist")</w:t>
        <w:br/>
        <w:br/>
        <w:t xml:space="preserve">        set_xcode_property(${APP_NAME} ASSETCATALOG_COMPILER_APPICON_NAME "AppIcon")</w:t>
        <w:br/>
        <w:br/>
        <w:t xml:space="preserve">    endif()</w:t>
        <w:br/>
        <w:br/>
        <w:t>elseif(WINDOWS)</w:t>
        <w:br/>
        <w:br/>
        <w:t xml:space="preserve">    cocos_copy_target_dll(${APP_NAME})</w:t>
        <w:br/>
        <w:br/>
        <w:t>endif()</w:t>
        <w:br/>
        <w:br/>
        <w:br/>
        <w:br/>
        <w:t>if(LINUX OR WINDOWS)</w:t>
        <w:br/>
        <w:br/>
        <w:t xml:space="preserve">    cocos_get_resource_path(APP_RES_DIR ${APP_NAME})</w:t>
        <w:br/>
        <w:br/>
        <w:t xml:space="preserve">    cocos_copy_target_res(${APP_NAME} LINK_TO ${APP_RES_DIR} FOLDERS ${GAME_RES_FOLDER})</w:t>
        <w:br/>
        <w:br/>
        <w:t>endif()</w:t>
        <w:br/>
        <w:br/>
        <w:br/>
        <w:br/>
        <w:t># ================== Quality-of-life (tùy chọn) ==================</w:t>
        <w:br/>
        <w:br/>
        <w:t># Cờ kiểm tra C++ tiêu chuẩn (nếu bạn muốn ép C++17)</w:t>
        <w:br/>
        <w:br/>
        <w:t># set_property(TARGET ${APP_NAME} PROPERTY CXX_STANDARD 17)</w:t>
        <w:br/>
        <w:br/>
        <w:t># set_property(TARGET ${APP_NAME} PROPERTY CXX_STANDARD_REQUIRED ON)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Folder Classes</w:t>
      </w:r>
    </w:p>
    <w:p>
      <w:r>
        <w:rPr>
          <w:rFonts w:ascii="Times New Roman" w:hAnsi="Times New Roman" w:eastAsia="Times New Roman"/>
          <w:b/>
          <w:sz w:val="28"/>
        </w:rPr>
        <w:t>File main.cpp</w:t>
      </w:r>
    </w:p>
    <w:p>
      <w:r>
        <w:rPr>
          <w:rFonts w:ascii="Times New Roman" w:hAnsi="Times New Roman" w:eastAsia="Times New Roman"/>
          <w:sz w:val="28"/>
        </w:rPr>
        <w:t>#include "core/AppDelegate.h"</w:t>
        <w:br/>
        <w:br/>
        <w:t>#include "cocos2d.h"</w:t>
        <w:br/>
        <w:br/>
        <w:br/>
        <w:br/>
        <w:t>USING_NS_CC;</w:t>
        <w:br/>
        <w:br/>
        <w:br/>
        <w:br/>
        <w:t>int main(int argc, char** argv) {</w:t>
        <w:br/>
        <w:br/>
        <w:t xml:space="preserve">    AppDelegate app;</w:t>
        <w:br/>
        <w:br/>
        <w:t xml:space="preserve">    return Application::getInstance()-&gt;run();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Folder Classes/bosses</w:t>
      </w:r>
    </w:p>
    <w:p>
      <w:r>
        <w:rPr>
          <w:rFonts w:ascii="Times New Roman" w:hAnsi="Times New Roman" w:eastAsia="Times New Roman"/>
          <w:b/>
          <w:sz w:val="28"/>
        </w:rPr>
        <w:t>File BossGolem.cpp</w:t>
      </w:r>
    </w:p>
    <w:p>
      <w:r>
        <w:rPr>
          <w:rFonts w:ascii="Times New Roman" w:hAnsi="Times New Roman" w:eastAsia="Times New Roman"/>
          <w:sz w:val="28"/>
        </w:rPr>
        <w:t>// BossGolem.cpp</w:t>
        <w:br/>
        <w:br/>
        <w:t>#include "game/bosses/BossGolem.h"</w:t>
        <w:br/>
        <w:br/>
        <w:t>USING_NS_CC;</w:t>
        <w:br/>
        <w:br/>
        <w:t>BossGolem* BossGolem::create(){ auto p=new(std::nothrow) BossGolem(); if(p &amp;&amp; p-&gt;init()){p-&gt;autorelease(); return p;} CC_SAFE_DELETE(p); return nullptr; }</w:t>
        <w:br/>
        <w:br/>
        <w:t>bool BossGolem::init(){</w:t>
        <w:br/>
        <w:br/>
        <w:t xml:space="preserve">    if(!Enemy::init()) return false;</w:t>
        <w:br/>
        <w:br/>
        <w:t xml:space="preserve">    setTextureRect(Rect(0,0,72,72));</w:t>
        <w:br/>
        <w:br/>
        <w:t xml:space="preserve">    setColor(Color3B(90,70,50));</w:t>
        <w:br/>
        <w:br/>
        <w:t xml:space="preserve">    _hp = 20; _speed = 60.f;</w:t>
        <w:br/>
        <w:br/>
        <w:t xml:space="preserve">    return true;</w:t>
        <w:br/>
        <w:br/>
        <w:t>}</w:t>
        <w:br/>
        <w:br/>
        <w:t>void BossGolem::takeHit(int dmg){</w:t>
        <w:br/>
        <w:br/>
        <w:t xml:space="preserve">    _hp -= dmg;</w:t>
        <w:br/>
        <w:br/>
        <w:t xml:space="preserve">    setColor((_hp%2==0)?Color3B(120,90,60):Color3B(90,70,50));</w:t>
        <w:br/>
        <w:br/>
        <w:t xml:space="preserve">    if(_hp&lt;=0) removeFromParent();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BossGolem.h</w:t>
      </w:r>
    </w:p>
    <w:p>
      <w:r>
        <w:rPr>
          <w:rFonts w:ascii="Times New Roman" w:hAnsi="Times New Roman" w:eastAsia="Times New Roman"/>
          <w:sz w:val="28"/>
        </w:rPr>
        <w:t>// BossGolem.h</w:t>
        <w:br/>
        <w:br/>
        <w:t>#pragma once</w:t>
        <w:br/>
        <w:br/>
        <w:t>#include "game/Enemy.h"</w:t>
        <w:br/>
        <w:br/>
        <w:t>class BossGolem : public Enemy {</w:t>
        <w:br/>
        <w:br/>
        <w:t>public:</w:t>
        <w:br/>
        <w:br/>
        <w:t xml:space="preserve">    static BossGolem* create();</w:t>
        <w:br/>
        <w:br/>
        <w:t xml:space="preserve">    bool init() override;</w:t>
        <w:br/>
        <w:br/>
        <w:t xml:space="preserve">    void takeHit(int dmg) override; // trụ hơn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Folder Classes/core</w:t>
      </w:r>
    </w:p>
    <w:p>
      <w:r>
        <w:rPr>
          <w:rFonts w:ascii="Times New Roman" w:hAnsi="Times New Roman" w:eastAsia="Times New Roman"/>
          <w:b/>
          <w:sz w:val="28"/>
        </w:rPr>
        <w:t>File AppDelegate.cpp</w:t>
      </w:r>
    </w:p>
    <w:p>
      <w:r>
        <w:rPr>
          <w:rFonts w:ascii="Times New Roman" w:hAnsi="Times New Roman" w:eastAsia="Times New Roman"/>
          <w:sz w:val="28"/>
        </w:rPr>
        <w:t>// AppDelegate.cpp</w:t>
        <w:br/>
        <w:br/>
        <w:t>#include "core/AppDelegate.h"</w:t>
        <w:br/>
        <w:br/>
        <w:t>#include "base/CCDirector.h"</w:t>
        <w:br/>
        <w:br/>
        <w:t>#include "platform/CCGLView.h"</w:t>
        <w:br/>
        <w:br/>
        <w:t>#include "scenes/MenuScene.h"</w:t>
        <w:br/>
        <w:br/>
        <w:t>USING_NS_CC;</w:t>
        <w:br/>
        <w:br/>
        <w:br/>
        <w:br/>
        <w:t>AppDelegate::AppDelegate() {}</w:t>
        <w:br/>
        <w:br/>
        <w:t>AppDelegate::~AppDelegate() {}</w:t>
        <w:br/>
        <w:br/>
        <w:br/>
        <w:br/>
        <w:t>void AppDelegate::initGLContextAttrs(){</w:t>
        <w:br/>
        <w:br/>
        <w:t xml:space="preserve">    GLContextAttrs a{8,8,8,8,24,8};</w:t>
        <w:br/>
        <w:br/>
        <w:t xml:space="preserve">    GLView::setGLContextAttrs(a);</w:t>
        <w:br/>
        <w:br/>
        <w:t>}</w:t>
        <w:br/>
        <w:br/>
        <w:br/>
        <w:br/>
        <w:t>bool AppDelegate::applicationDidFinishLaunching(){</w:t>
        <w:br/>
        <w:br/>
        <w:t xml:space="preserve">    auto* director = Director::getInstance();</w:t>
        <w:br/>
        <w:br/>
        <w:t xml:space="preserve">    auto* glview = director-&gt;getOpenGLView();</w:t>
        <w:br/>
        <w:br/>
        <w:t xml:space="preserve">    if(!glview){</w:t>
        <w:br/>
        <w:br/>
        <w:t>#if (CC_TARGET_PLATFORM == CC_PLATFORM_WIN32)</w:t>
        <w:br/>
        <w:br/>
        <w:t xml:space="preserve">        glview = GLViewImpl::createWithRect("MyGame", Rect(0,0,1280,720));</w:t>
        <w:br/>
        <w:br/>
        <w:t>#else</w:t>
        <w:br/>
        <w:br/>
        <w:t xml:space="preserve">        glview = GLViewImpl::create("MyGame");</w:t>
        <w:br/>
        <w:br/>
        <w:t>#endif</w:t>
        <w:br/>
        <w:br/>
        <w:t xml:space="preserve">        director-&gt;setOpenGLView(glview);</w:t>
        <w:br/>
        <w:br/>
        <w:t xml:space="preserve">    }</w:t>
        <w:br/>
        <w:br/>
        <w:t xml:space="preserve">    director-&gt;setAnimationInterval(1.0f/60.0f);</w:t>
        <w:br/>
        <w:br/>
        <w:t>#if COCOS2D_DEBUG</w:t>
        <w:br/>
        <w:br/>
        <w:t xml:space="preserve">    director-&gt;setDisplayStats(true);</w:t>
        <w:br/>
        <w:br/>
        <w:t>#endif</w:t>
        <w:br/>
        <w:br/>
        <w:t xml:space="preserve">    glview-&gt;setDesignResolutionSize(1280, 720, ResolutionPolicy::NO_BORDER);</w:t>
        <w:br/>
        <w:br/>
        <w:t xml:space="preserve">    director-&gt;runWithScene(MenuScene::createScene());</w:t>
        <w:br/>
        <w:br/>
        <w:t xml:space="preserve">    return true;</w:t>
        <w:br/>
        <w:br/>
        <w:t>}</w:t>
        <w:br/>
        <w:br/>
        <w:t>void AppDelegate::applicationDidEnterBackground(){ Director::getInstance()-&gt;stopAnimation(); }</w:t>
        <w:br/>
        <w:br/>
        <w:t>void AppDelegate::applicationWillEnterForeground(){ Director::getInstance()-&gt;startAnimation(); 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AppDelegate.h</w:t>
      </w:r>
    </w:p>
    <w:p>
      <w:r>
        <w:rPr>
          <w:rFonts w:ascii="Times New Roman" w:hAnsi="Times New Roman" w:eastAsia="Times New Roman"/>
          <w:sz w:val="28"/>
        </w:rPr>
        <w:t>// AppDelegate.h</w:t>
        <w:br/>
        <w:br/>
        <w:t>#pragma once</w:t>
        <w:br/>
        <w:br/>
        <w:t>#include "cocos2d.h"</w:t>
        <w:br/>
        <w:br/>
        <w:t>class AppDelegate : private cocos2d::Application {</w:t>
        <w:br/>
        <w:br/>
        <w:t>public:</w:t>
        <w:br/>
        <w:br/>
        <w:t xml:space="preserve">    AppDelegate();</w:t>
        <w:br/>
        <w:br/>
        <w:t xml:space="preserve">    virtual ~AppDelegate();</w:t>
        <w:br/>
        <w:br/>
        <w:t xml:space="preserve">    virtual void initGLContextAttrs();</w:t>
        <w:br/>
        <w:br/>
        <w:t xml:space="preserve">    virtual bool applicationDidFinishLaunching();</w:t>
        <w:br/>
        <w:br/>
        <w:t xml:space="preserve">    virtual void applicationDidEnterBackground();</w:t>
        <w:br/>
        <w:br/>
        <w:t xml:space="preserve">    virtual void applicationWillEnterForeground();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CrashGuard.h</w:t>
      </w:r>
    </w:p>
    <w:p>
      <w:r>
        <w:rPr>
          <w:rFonts w:ascii="Times New Roman" w:hAnsi="Times New Roman" w:eastAsia="Times New Roman"/>
          <w:sz w:val="28"/>
        </w:rPr>
        <w:t>#pragma once</w:t>
        <w:br/>
        <w:br/>
        <w:t>#include &lt;cstdio&gt;</w:t>
        <w:br/>
        <w:br/>
        <w:t>#define CG_LOGF(path, fmt, ...) \</w:t>
        <w:br/>
        <w:br/>
        <w:t xml:space="preserve">  do { FILE* f=nullptr; fopen_s(&amp;f, (path), "a"); if(f){std::fprintf(f, fmt "\n", ##__VA_ARGS__); std::fclose(f);} } while(0)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Folder Classes/enemies</w:t>
      </w:r>
    </w:p>
    <w:p>
      <w:r>
        <w:rPr>
          <w:rFonts w:ascii="Times New Roman" w:hAnsi="Times New Roman" w:eastAsia="Times New Roman"/>
          <w:b/>
          <w:sz w:val="28"/>
        </w:rPr>
        <w:t>File Goomba.cpp</w:t>
      </w:r>
    </w:p>
    <w:p>
      <w:r>
        <w:rPr>
          <w:rFonts w:ascii="Times New Roman" w:hAnsi="Times New Roman" w:eastAsia="Times New Roman"/>
          <w:sz w:val="28"/>
        </w:rPr>
        <w:t>// Goomba.cpp</w:t>
        <w:br/>
        <w:br/>
        <w:t>#include "game/enemies/Goomba.h"</w:t>
        <w:br/>
        <w:br/>
        <w:t>USING_NS_CC;</w:t>
        <w:br/>
        <w:br/>
        <w:t>Goomba* Goomba::create(){ auto p=new(std::nothrow) Goomba(); if(p &amp;&amp; p-&gt;init()){p-&gt;autorelease(); return p;} CC_SAFE_DELETE(p); return nullptr; }</w:t>
        <w:br/>
        <w:br/>
        <w:t>bool Goomba::init(){</w:t>
        <w:br/>
        <w:br/>
        <w:t xml:space="preserve">    if(!Enemy::init()) return false;</w:t>
        <w:br/>
        <w:br/>
        <w:t xml:space="preserve">    setColor(Color3B(200,120,60));</w:t>
        <w:br/>
        <w:br/>
        <w:t xml:space="preserve">    return true;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Goomba.h</w:t>
      </w:r>
    </w:p>
    <w:p>
      <w:r>
        <w:rPr>
          <w:rFonts w:ascii="Times New Roman" w:hAnsi="Times New Roman" w:eastAsia="Times New Roman"/>
          <w:sz w:val="28"/>
        </w:rPr>
        <w:t>// Goomba.h</w:t>
        <w:br/>
        <w:br/>
        <w:t>#pragma once</w:t>
        <w:br/>
        <w:br/>
        <w:t>#include "game/Enemy.h"</w:t>
        <w:br/>
        <w:br/>
        <w:t>class Goomba : public Enemy {</w:t>
        <w:br/>
        <w:br/>
        <w:t>public:</w:t>
        <w:br/>
        <w:br/>
        <w:t xml:space="preserve">    static Goomba* create();</w:t>
        <w:br/>
        <w:br/>
        <w:t xml:space="preserve">    bool init() override;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Spiker.cpp</w:t>
      </w:r>
    </w:p>
    <w:p>
      <w:r>
        <w:rPr>
          <w:rFonts w:ascii="Times New Roman" w:hAnsi="Times New Roman" w:eastAsia="Times New Roman"/>
          <w:sz w:val="28"/>
        </w:rPr>
        <w:t>// Spiker.cpp</w:t>
        <w:br/>
        <w:br/>
        <w:t>#include "game/enemies/Spiker.h"</w:t>
        <w:br/>
        <w:br/>
        <w:t>USING_NS_CC;</w:t>
        <w:br/>
        <w:br/>
        <w:t>Spiker* Spiker::create(){ auto p=new(std::nothrow) Spiker(); if(p &amp;&amp; p-&gt;init()){p-&gt;autorelease(); return p;} CC_SAFE_DELETE(p); return nullptr; }</w:t>
        <w:br/>
        <w:br/>
        <w:t>bool Spiker::init(){</w:t>
        <w:br/>
        <w:br/>
        <w:t xml:space="preserve">    if(!Enemy::init()) return false;</w:t>
        <w:br/>
        <w:br/>
        <w:t xml:space="preserve">    setColor(Color3B(180,200,255));</w:t>
        <w:br/>
        <w:br/>
        <w:t xml:space="preserve">    return true;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Spiker.h</w:t>
      </w:r>
    </w:p>
    <w:p>
      <w:r>
        <w:rPr>
          <w:rFonts w:ascii="Times New Roman" w:hAnsi="Times New Roman" w:eastAsia="Times New Roman"/>
          <w:sz w:val="28"/>
        </w:rPr>
        <w:t>// Spiker.h</w:t>
        <w:br/>
        <w:br/>
        <w:t>#pragma once</w:t>
        <w:br/>
        <w:br/>
        <w:t>#include "game/Enemy.h"</w:t>
        <w:br/>
        <w:br/>
        <w:t>class Spiker : public Enemy {</w:t>
        <w:br/>
        <w:br/>
        <w:t>public:</w:t>
        <w:br/>
        <w:br/>
        <w:t xml:space="preserve">    static Spiker* create();</w:t>
        <w:br/>
        <w:br/>
        <w:t xml:space="preserve">    bool init() override;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Folder Classes/game</w:t>
      </w:r>
    </w:p>
    <w:p>
      <w:r>
        <w:rPr>
          <w:rFonts w:ascii="Times New Roman" w:hAnsi="Times New Roman" w:eastAsia="Times New Roman"/>
          <w:b/>
          <w:sz w:val="28"/>
        </w:rPr>
        <w:t>File Enemy.cpp</w:t>
      </w:r>
    </w:p>
    <w:p>
      <w:r>
        <w:rPr>
          <w:rFonts w:ascii="Times New Roman" w:hAnsi="Times New Roman" w:eastAsia="Times New Roman"/>
          <w:sz w:val="28"/>
        </w:rPr>
        <w:t>// Enemy.cpp</w:t>
        <w:br/>
        <w:br/>
        <w:t>#include "game/Enemy.h"</w:t>
        <w:br/>
        <w:br/>
        <w:t>#include "physics/PhysicsDefs.h"</w:t>
        <w:br/>
        <w:br/>
        <w:t>USING_NS_CC;</w:t>
        <w:br/>
        <w:br/>
        <w:br/>
        <w:br/>
        <w:t>Enemy* Enemy::create(){ auto p=new(std::nothrow) Enemy(); if(p &amp;&amp; p-&gt;init()){p-&gt;autorelease(); return p;} CC_SAFE_DELETE(p); return nullptr; }</w:t>
        <w:br/>
        <w:br/>
        <w:t>bool Enemy::init(){</w:t>
        <w:br/>
        <w:br/>
        <w:t xml:space="preserve">    if(!Sprite::init()) return false;</w:t>
        <w:br/>
        <w:br/>
        <w:t xml:space="preserve">    setTextureRect(Rect(0,0,42,42));</w:t>
        <w:br/>
        <w:br/>
        <w:t xml:space="preserve">    setColor(Color3B::RED);</w:t>
        <w:br/>
        <w:br/>
        <w:t xml:space="preserve">    _gfx = this;</w:t>
        <w:br/>
        <w:br/>
        <w:t xml:space="preserve">    scheduleUpdate();</w:t>
        <w:br/>
        <w:br/>
        <w:t xml:space="preserve">    return true;</w:t>
        <w:br/>
        <w:br/>
        <w:t>}</w:t>
        <w:br/>
        <w:br/>
        <w:t>void Enemy::enablePhysics(const Vec2&amp; pos, const Size&amp; sz){</w:t>
        <w:br/>
        <w:br/>
        <w:t xml:space="preserve">    if(_body) return;</w:t>
        <w:br/>
        <w:br/>
        <w:t xml:space="preserve">    _body = PhysicsBody::createBox(sz, PhysicsMaterial(0.1f,0,0.9f));</w:t>
        <w:br/>
        <w:br/>
        <w:t xml:space="preserve">    _body-&gt;setDynamic(true);</w:t>
        <w:br/>
        <w:br/>
        <w:t xml:space="preserve">    _body-&gt;setRotationEnable(false);</w:t>
        <w:br/>
        <w:br/>
        <w:t xml:space="preserve">    _body-&gt;setCategoryBitmask(phys::CAT_ENEMY);</w:t>
        <w:br/>
        <w:br/>
        <w:t xml:space="preserve">    _body-&gt;setCollisionBitmask(phys::CAT_WORLD|phys::CAT_PLAYER|phys::CAT_CRATE);</w:t>
        <w:br/>
        <w:br/>
        <w:t xml:space="preserve">    _body-&gt;setContactTestBitmask(phys::all());</w:t>
        <w:br/>
        <w:br/>
        <w:t xml:space="preserve">    setPhysicsBody(_body);</w:t>
        <w:br/>
        <w:br/>
        <w:t xml:space="preserve">    setPosition(pos);</w:t>
        <w:br/>
        <w:br/>
        <w:t>}</w:t>
        <w:br/>
        <w:br/>
        <w:t>void Enemy::setPatrol(const Vec2&amp; a, const Vec2&amp; b){ _pA=a; _pB=b; _right = (b.x&gt;=a.x); }</w:t>
        <w:br/>
        <w:br/>
        <w:t>void Enemy::takeHit(int dmg){ _hp -= dmg; if(_hp&lt;=0) removeFromParent(); }</w:t>
        <w:br/>
        <w:br/>
        <w:t>void Enemy::_stepPatrol(float dt){</w:t>
        <w:br/>
        <w:br/>
        <w:t xml:space="preserve">    if(!_body) return;</w:t>
        <w:br/>
        <w:br/>
        <w:t xml:space="preserve">    float dir = _right ? 1.f : -1.f;</w:t>
        <w:br/>
        <w:br/>
        <w:t xml:space="preserve">    auto v = _body-&gt;getVelocity();</w:t>
        <w:br/>
        <w:br/>
        <w:t xml:space="preserve">    v.x = dir * _speed;</w:t>
        <w:br/>
        <w:br/>
        <w:t xml:space="preserve">    _body-&gt;setVelocity(v);</w:t>
        <w:br/>
        <w:br/>
        <w:t xml:space="preserve">    float x = getPositionX();</w:t>
        <w:br/>
        <w:br/>
        <w:t xml:space="preserve">    if(_right &amp;&amp; x &gt;= _pB.x) _right=false;</w:t>
        <w:br/>
        <w:br/>
        <w:t xml:space="preserve">    else if(!_right &amp;&amp; x &lt;= _pA.x) _right=true;</w:t>
        <w:br/>
        <w:br/>
        <w:t>}</w:t>
        <w:br/>
        <w:br/>
        <w:t>void Enemy::update(float dt){ _stepPatrol(dt); 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Enemy.h</w:t>
      </w:r>
    </w:p>
    <w:p>
      <w:r>
        <w:rPr>
          <w:rFonts w:ascii="Times New Roman" w:hAnsi="Times New Roman" w:eastAsia="Times New Roman"/>
          <w:sz w:val="28"/>
        </w:rPr>
        <w:t>// Enemy.h</w:t>
        <w:br/>
        <w:br/>
        <w:t>#pragma once</w:t>
        <w:br/>
        <w:br/>
        <w:t>#include "game/Entity.h"</w:t>
        <w:br/>
        <w:br/>
        <w:br/>
        <w:br/>
        <w:t>class Enemy : public cocos2d::Sprite {</w:t>
        <w:br/>
        <w:br/>
        <w:t>public:</w:t>
        <w:br/>
        <w:br/>
        <w:t xml:space="preserve">    static Enemy* create();</w:t>
        <w:br/>
        <w:br/>
        <w:t xml:space="preserve">    bool init() override;</w:t>
        <w:br/>
        <w:br/>
        <w:br/>
        <w:br/>
        <w:t xml:space="preserve">    // API mà code cũ từng dùng</w:t>
        <w:br/>
        <w:br/>
        <w:t xml:space="preserve">    void setPatrol(const cocos2d::Vec2&amp; a, const cocos2d::Vec2&amp; b);</w:t>
        <w:br/>
        <w:br/>
        <w:t xml:space="preserve">    void setSpeed(float s){ _speed = s; }</w:t>
        <w:br/>
        <w:br/>
        <w:t xml:space="preserve">    virtual void takeHit(int dmg);</w:t>
        <w:br/>
        <w:br/>
        <w:br/>
        <w:br/>
        <w:t xml:space="preserve">    void enablePhysics(const cocos2d::Vec2&amp; pos, const cocos2d::Size&amp; sz);</w:t>
        <w:br/>
        <w:br/>
        <w:br/>
        <w:br/>
        <w:t xml:space="preserve">    void update(float dt) override;</w:t>
        <w:br/>
        <w:br/>
        <w:br/>
        <w:br/>
        <w:t>protected:</w:t>
        <w:br/>
        <w:br/>
        <w:t xml:space="preserve">    cocos2d::PhysicsBody* _body = nullptr;</w:t>
        <w:br/>
        <w:br/>
        <w:t xml:space="preserve">    cocos2d::Sprite* _gfx = nullptr;</w:t>
        <w:br/>
        <w:br/>
        <w:t xml:space="preserve">    float _speed = 80.f;</w:t>
        <w:br/>
        <w:br/>
        <w:t xml:space="preserve">    int   _hp    = 3;</w:t>
        <w:br/>
        <w:br/>
        <w:t xml:space="preserve">    bool  _right = true;          // để thỏa mãn tham chiếu cũ</w:t>
        <w:br/>
        <w:br/>
        <w:t xml:space="preserve">    cocos2d::Vec2 _pA{0,0}, _pB{200,0};</w:t>
        <w:br/>
        <w:br/>
        <w:br/>
        <w:br/>
        <w:t xml:space="preserve">    void _stepPatrol(float dt);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Entity.cpp</w:t>
      </w:r>
    </w:p>
    <w:p>
      <w:r>
        <w:rPr>
          <w:rFonts w:ascii="Times New Roman" w:hAnsi="Times New Roman" w:eastAsia="Times New Roman"/>
          <w:sz w:val="28"/>
        </w:rPr>
        <w:t>// Entity.cpp</w:t>
        <w:br/>
        <w:br/>
        <w:t>#include "game/Entity.h"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Entity.h</w:t>
      </w:r>
    </w:p>
    <w:p>
      <w:r>
        <w:rPr>
          <w:rFonts w:ascii="Times New Roman" w:hAnsi="Times New Roman" w:eastAsia="Times New Roman"/>
          <w:sz w:val="28"/>
        </w:rPr>
        <w:t>// Entity.h</w:t>
        <w:br/>
        <w:br/>
        <w:t>#pragma once</w:t>
        <w:br/>
        <w:br/>
        <w:t>#include "cocos2d.h"</w:t>
        <w:br/>
        <w:br/>
        <w:t>#include "physics/PhysicsDefs.h"</w:t>
        <w:br/>
        <w:br/>
        <w:br/>
        <w:br/>
        <w:t>class Entity : public cocos2d::Node {</w:t>
        <w:br/>
        <w:br/>
        <w:t>public:</w:t>
        <w:br/>
        <w:br/>
        <w:t xml:space="preserve">    CREATE_FUNC(Entity);</w:t>
        <w:br/>
        <w:br/>
        <w:t xml:space="preserve">    bool init() override { return Node::init(); }</w:t>
        <w:br/>
        <w:br/>
        <w:t xml:space="preserve">    void setTagEx(phys::Tag t){ _gtag = t; setTag(static_cast&lt;int&gt;(t)); }</w:t>
        <w:br/>
        <w:br/>
        <w:t xml:space="preserve">    phys::Tag getTagEx() const { return _gtag; }</w:t>
        <w:br/>
        <w:br/>
        <w:t>protected:</w:t>
        <w:br/>
        <w:br/>
        <w:t xml:space="preserve">    phys::Tag _gtag = phys::Tag::NONE;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Player.cpp</w:t>
      </w:r>
    </w:p>
    <w:p>
      <w:r>
        <w:rPr>
          <w:rFonts w:ascii="Times New Roman" w:hAnsi="Times New Roman" w:eastAsia="Times New Roman"/>
          <w:sz w:val="28"/>
        </w:rPr>
        <w:t>// Player.cpp</w:t>
        <w:br/>
        <w:br/>
        <w:t>#include "game/Player.h"</w:t>
        <w:br/>
        <w:br/>
        <w:t>#include "physics/PhysicsDefs.h"</w:t>
        <w:br/>
        <w:br/>
        <w:t>USING_NS_CC;</w:t>
        <w:br/>
        <w:br/>
        <w:br/>
        <w:br/>
        <w:t>Player* Player::create(){ auto p=new(std::nothrow) Player(); if(p &amp;&amp; p-&gt;init()){p-&gt;autorelease(); return p;} CC_SAFE_DELETE(p); return nullptr; }</w:t>
        <w:br/>
        <w:br/>
        <w:t>bool Player::init(){</w:t>
        <w:br/>
        <w:br/>
        <w:t xml:space="preserve">    if(!Sprite::init()) return false;</w:t>
        <w:br/>
        <w:br/>
        <w:t xml:space="preserve">    setTextureRect(Rect(0,0,40,56));</w:t>
        <w:br/>
        <w:br/>
        <w:t xml:space="preserve">    setColor(Color3B::BLUE);</w:t>
        <w:br/>
        <w:br/>
        <w:t xml:space="preserve">    auto dn=DrawNode::create(); Vec2 r[4]={{-20,-28},{20,-28},{20,28},{-20,28}}; dn-&gt;drawPoly(r,4,true,Color4F::WHITE); addChild(dn);</w:t>
        <w:br/>
        <w:br/>
        <w:t xml:space="preserve">    scheduleUpdate(); return true;</w:t>
        <w:br/>
        <w:br/>
        <w:t>}</w:t>
        <w:br/>
        <w:br/>
        <w:t>void Player::enablePhysics(const Vec2&amp; pos){</w:t>
        <w:br/>
        <w:br/>
        <w:t xml:space="preserve">    if(_body) return;</w:t>
        <w:br/>
        <w:br/>
        <w:t xml:space="preserve">    _body = PhysicsBody::createBox(Size(40,56), PhysicsMaterial(0.1f,0,0.9f));</w:t>
        <w:br/>
        <w:br/>
        <w:t xml:space="preserve">    _body-&gt;setDynamic(true); _body-&gt;setRotationEnable(false);</w:t>
        <w:br/>
        <w:br/>
        <w:t xml:space="preserve">    _body-&gt;setCategoryBitmask(phys::CAT_PLAYER);</w:t>
        <w:br/>
        <w:br/>
        <w:t xml:space="preserve">    _body-&gt;setCollisionBitmask(phys::CAT_WORLD|phys::CAT_ENEMY|phys::CAT_ITEM|phys::CAT_GATE|phys::CAT_CRATE);</w:t>
        <w:br/>
        <w:br/>
        <w:t xml:space="preserve">    _body-&gt;setContactTestBitmask(phys::all());</w:t>
        <w:br/>
        <w:br/>
        <w:t xml:space="preserve">    setPhysicsBody(_body); setPosition(pos);</w:t>
        <w:br/>
        <w:br/>
        <w:t>}</w:t>
        <w:br/>
        <w:br/>
        <w:t>void Player::setMoveDir(const Vec2&amp; dir){ _moveDir=dir; }</w:t>
        <w:br/>
        <w:br/>
        <w:t>void Player::jump(){</w:t>
        <w:br/>
        <w:br/>
        <w:t xml:space="preserve">    if(_onGround &amp;&amp; _body){ _body-&gt;setVelocity({ _body-&gt;getVelocity().x, 0}); _body-&gt;applyImpulse({0, 500}); _onGround=false; }</w:t>
        <w:br/>
        <w:br/>
        <w:t>}</w:t>
        <w:br/>
        <w:br/>
        <w:t>void Player::_syncGroundState(){ if(!_body) return; _onGround = std::abs(_body-&gt;getVelocity().y) &lt; 0.1f; }</w:t>
        <w:br/>
        <w:br/>
        <w:t>void Player::update(float){ if(!_body) return; auto v=_body-&gt;getVelocity(); v.x = _moveDir.x * _speed; _body-&gt;setVelocity(v); _syncGroundState(); 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Player.h</w:t>
      </w:r>
    </w:p>
    <w:p>
      <w:r>
        <w:rPr>
          <w:rFonts w:ascii="Times New Roman" w:hAnsi="Times New Roman" w:eastAsia="Times New Roman"/>
          <w:sz w:val="28"/>
        </w:rPr>
        <w:t>// Player.h</w:t>
        <w:br/>
        <w:br/>
        <w:t>#pragma once</w:t>
        <w:br/>
        <w:br/>
        <w:t>#include "game/Entity.h"</w:t>
        <w:br/>
        <w:br/>
        <w:br/>
        <w:br/>
        <w:t>class Player : public cocos2d::Sprite {</w:t>
        <w:br/>
        <w:br/>
        <w:t>public:</w:t>
        <w:br/>
        <w:br/>
        <w:t xml:space="preserve">    static Player* create();</w:t>
        <w:br/>
        <w:br/>
        <w:t xml:space="preserve">    bool init() override;</w:t>
        <w:br/>
        <w:br/>
        <w:t xml:space="preserve">    void enablePhysics(const cocos2d::Vec2&amp; pos);</w:t>
        <w:br/>
        <w:br/>
        <w:t xml:space="preserve">    void setMoveDir(const cocos2d::Vec2&amp; dir);</w:t>
        <w:br/>
        <w:br/>
        <w:t xml:space="preserve">    void jump();</w:t>
        <w:br/>
        <w:br/>
        <w:t xml:space="preserve">    void update(float dt) override;</w:t>
        <w:br/>
        <w:br/>
        <w:t>private:</w:t>
        <w:br/>
        <w:br/>
        <w:t xml:space="preserve">    cocos2d::PhysicsBody* _body=nullptr;</w:t>
        <w:br/>
        <w:br/>
        <w:t xml:space="preserve">    cocos2d::Vec2 _moveDir{0,0};</w:t>
        <w:br/>
        <w:br/>
        <w:t xml:space="preserve">    float _speed=220.f;</w:t>
        <w:br/>
        <w:br/>
        <w:t xml:space="preserve">    bool _onGround=false;</w:t>
        <w:br/>
        <w:br/>
        <w:t xml:space="preserve">    void _syncGroundState();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Folder Classes/objects</w:t>
      </w:r>
    </w:p>
    <w:p>
      <w:r>
        <w:rPr>
          <w:rFonts w:ascii="Times New Roman" w:hAnsi="Times New Roman" w:eastAsia="Times New Roman"/>
          <w:b/>
          <w:sz w:val="28"/>
        </w:rPr>
        <w:t>File Coin.cpp</w:t>
      </w:r>
    </w:p>
    <w:p>
      <w:r>
        <w:rPr>
          <w:rFonts w:ascii="Times New Roman" w:hAnsi="Times New Roman" w:eastAsia="Times New Roman"/>
          <w:sz w:val="28"/>
        </w:rPr>
        <w:t>// Coin.cpp</w:t>
        <w:br/>
        <w:br/>
        <w:t>#include "game/objects/Coin.h"</w:t>
        <w:br/>
        <w:br/>
        <w:t>#include "physics/PhysicsDefs.h"</w:t>
        <w:br/>
        <w:br/>
        <w:t>USING_NS_CC;</w:t>
        <w:br/>
        <w:br/>
        <w:t>Coin* Coin::create(){ auto p=new(std::nothrow) Coin(); if(p &amp;&amp; p-&gt;init()){p-&gt;autorelease(); return p;} CC_SAFE_DELETE(p); return nullptr; }</w:t>
        <w:br/>
        <w:br/>
        <w:t>bool Coin::init(){</w:t>
        <w:br/>
        <w:br/>
        <w:t xml:space="preserve">    if(!Entity::init()) return false;</w:t>
        <w:br/>
        <w:br/>
        <w:t xml:space="preserve">    setTagEx(phys::Tag::COIN);</w:t>
        <w:br/>
        <w:br/>
        <w:t xml:space="preserve">    auto dn = DrawNode::create();</w:t>
        <w:br/>
        <w:br/>
        <w:t xml:space="preserve">    dn-&gt;drawSolidCircle(Vec2::ZERO, 10, 0, 24, Color4F(1,0.85f,0,1));</w:t>
        <w:br/>
        <w:br/>
        <w:t xml:space="preserve">    addChild(dn);</w:t>
        <w:br/>
        <w:br/>
        <w:t xml:space="preserve">    auto body = PhysicsBody::createCircle(10);</w:t>
        <w:br/>
        <w:br/>
        <w:t xml:space="preserve">    body-&gt;setDynamic(false);</w:t>
        <w:br/>
        <w:br/>
        <w:t xml:space="preserve">    body-&gt;setCategoryBitmask(phys::CAT_ITEM);</w:t>
        <w:br/>
        <w:br/>
        <w:t xml:space="preserve">    body-&gt;setCollisionBitmask(0);               // sensor-only</w:t>
        <w:br/>
        <w:br/>
        <w:t xml:space="preserve">    body-&gt;setContactTestBitmask(phys::CAT_PLAYER);</w:t>
        <w:br/>
        <w:br/>
        <w:t xml:space="preserve">    setPhysicsBody(body);</w:t>
        <w:br/>
        <w:br/>
        <w:t xml:space="preserve">    return true;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Coin.h</w:t>
      </w:r>
    </w:p>
    <w:p>
      <w:r>
        <w:rPr>
          <w:rFonts w:ascii="Times New Roman" w:hAnsi="Times New Roman" w:eastAsia="Times New Roman"/>
          <w:sz w:val="28"/>
        </w:rPr>
        <w:t>// Coin.h</w:t>
        <w:br/>
        <w:br/>
        <w:t>#pragma once</w:t>
        <w:br/>
        <w:br/>
        <w:t>#include "game/Entity.h"</w:t>
        <w:br/>
        <w:br/>
        <w:t>class Coin : public Entity {</w:t>
        <w:br/>
        <w:br/>
        <w:t>public:</w:t>
        <w:br/>
        <w:br/>
        <w:t xml:space="preserve">    static Coin* create();</w:t>
        <w:br/>
        <w:br/>
        <w:t xml:space="preserve">    bool init() override;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Crate.cpp</w:t>
      </w:r>
    </w:p>
    <w:p>
      <w:r>
        <w:rPr>
          <w:rFonts w:ascii="Times New Roman" w:hAnsi="Times New Roman" w:eastAsia="Times New Roman"/>
          <w:sz w:val="28"/>
        </w:rPr>
        <w:t>// Crate.cpp</w:t>
        <w:br/>
        <w:br/>
        <w:t>#include "game/objects/Crate.h"</w:t>
        <w:br/>
        <w:br/>
        <w:t>#include "physics/PhysicsDefs.h"</w:t>
        <w:br/>
        <w:br/>
        <w:t>USING_NS_CC;</w:t>
        <w:br/>
        <w:br/>
        <w:t>Crate* Crate::create(){ auto p=new(std::nothrow) Crate(); if(p &amp;&amp; p-&gt;init()){p-&gt;autorelease(); return p;} CC_SAFE_DELETE(p); return nullptr; }</w:t>
        <w:br/>
        <w:br/>
        <w:t>bool Crate::init(){</w:t>
        <w:br/>
        <w:br/>
        <w:t xml:space="preserve">    if(!Entity::init()) return false;</w:t>
        <w:br/>
        <w:br/>
        <w:t xml:space="preserve">    setTagEx(phys::Tag::CRATE);</w:t>
        <w:br/>
        <w:br/>
        <w:t xml:space="preserve">    auto dn = DrawNode::create();</w:t>
        <w:br/>
        <w:br/>
        <w:t xml:space="preserve">    dn-&gt;drawSolidRect({-16,-16},{16,16}, Color4F(0.6f,0.4f,0.2f,1));</w:t>
        <w:br/>
        <w:br/>
        <w:t xml:space="preserve">    addChild(dn);</w:t>
        <w:br/>
        <w:br/>
        <w:t xml:space="preserve">    auto b = PhysicsBody::createBox(Size(32,32), PhysicsMaterial(0.3f,0,0.9f));</w:t>
        <w:br/>
        <w:br/>
        <w:t xml:space="preserve">    b-&gt;setDynamic(true);</w:t>
        <w:br/>
        <w:br/>
        <w:t xml:space="preserve">    b-&gt;setCategoryBitmask(phys::CAT_CRATE);</w:t>
        <w:br/>
        <w:br/>
        <w:t xml:space="preserve">    b-&gt;setCollisionBitmask(phys::CAT_WORLD|phys::CAT_PLAYER|phys::CAT_ENEMY|phys::CAT_CRATE);</w:t>
        <w:br/>
        <w:br/>
        <w:t xml:space="preserve">    b-&gt;setContactTestBitmask(phys::all());</w:t>
        <w:br/>
        <w:br/>
        <w:t xml:space="preserve">    setPhysicsBody(b);</w:t>
        <w:br/>
        <w:br/>
        <w:t xml:space="preserve">    return true;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Crate.h</w:t>
      </w:r>
    </w:p>
    <w:p>
      <w:r>
        <w:rPr>
          <w:rFonts w:ascii="Times New Roman" w:hAnsi="Times New Roman" w:eastAsia="Times New Roman"/>
          <w:sz w:val="28"/>
        </w:rPr>
        <w:t>// Crate.h</w:t>
        <w:br/>
        <w:br/>
        <w:t>#pragma once</w:t>
        <w:br/>
        <w:br/>
        <w:t>#include "game/Entity.h"</w:t>
        <w:br/>
        <w:br/>
        <w:t>class Crate : public Entity {</w:t>
        <w:br/>
        <w:br/>
        <w:t>public:</w:t>
        <w:br/>
        <w:br/>
        <w:t xml:space="preserve">    static Crate* create();</w:t>
        <w:br/>
        <w:br/>
        <w:t xml:space="preserve">    bool init() override;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Gate.cpp</w:t>
      </w:r>
    </w:p>
    <w:p>
      <w:r>
        <w:rPr>
          <w:rFonts w:ascii="Times New Roman" w:hAnsi="Times New Roman" w:eastAsia="Times New Roman"/>
          <w:sz w:val="28"/>
        </w:rPr>
        <w:t>// Gate.cpp</w:t>
        <w:br/>
        <w:br/>
        <w:t>#include "game/objects/Gate.h"</w:t>
        <w:br/>
        <w:br/>
        <w:t>#include "physics/PhysicsDefs.h"</w:t>
        <w:br/>
        <w:br/>
        <w:t>USING_NS_CC;</w:t>
        <w:br/>
        <w:br/>
        <w:t>Gate* Gate::create(){ auto p=new(std::nothrow) Gate(); if(p &amp;&amp; p-&gt;init()){p-&gt;autorelease(); return p;} CC_SAFE_DELETE(p); return nullptr; }</w:t>
        <w:br/>
        <w:br/>
        <w:t>bool Gate::init(){</w:t>
        <w:br/>
        <w:br/>
        <w:t xml:space="preserve">    if(!Entity::init()) return false;</w:t>
        <w:br/>
        <w:br/>
        <w:t xml:space="preserve">    setTagEx(phys::Tag::GATE);</w:t>
        <w:br/>
        <w:br/>
        <w:t xml:space="preserve">    _dn = DrawNode::create();</w:t>
        <w:br/>
        <w:br/>
        <w:t xml:space="preserve">    _dn-&gt;drawSolidRect({-12,-40},{12,40}, Color4F(0.7f,0.7f,0.9f,1));</w:t>
        <w:br/>
        <w:br/>
        <w:t xml:space="preserve">    addChild(_dn);</w:t>
        <w:br/>
        <w:br/>
        <w:t xml:space="preserve">    auto b = PhysicsBody::createBox(Size(24,80));</w:t>
        <w:br/>
        <w:br/>
        <w:t xml:space="preserve">    b-&gt;setDynamic(false);</w:t>
        <w:br/>
        <w:br/>
        <w:t xml:space="preserve">    b-&gt;setCategoryBitmask(phys::CAT_GATE);</w:t>
        <w:br/>
        <w:br/>
        <w:t xml:space="preserve">    b-&gt;setCollisionBitmask(phys::CAT_WORLD|phys::CAT_PLAYER|phys::CAT_ENEMY|phys::CAT_CRATE);</w:t>
        <w:br/>
        <w:br/>
        <w:t xml:space="preserve">    b-&gt;setContactTestBitmask(phys::all());</w:t>
        <w:br/>
        <w:br/>
        <w:t xml:space="preserve">    setPhysicsBody(b);</w:t>
        <w:br/>
        <w:br/>
        <w:t xml:space="preserve">    return true;</w:t>
        <w:br/>
        <w:br/>
        <w:t>}</w:t>
        <w:br/>
        <w:br/>
        <w:t>void Gate::open(bool on){</w:t>
        <w:br/>
        <w:br/>
        <w:t xml:space="preserve">    _open = on;</w:t>
        <w:br/>
        <w:br/>
        <w:t xml:space="preserve">    if(auto* b=getPhysicsBody()){</w:t>
        <w:br/>
        <w:br/>
        <w:t xml:space="preserve">        b-&gt;setEnabled(!on);</w:t>
        <w:br/>
        <w:br/>
        <w:t xml:space="preserve">    }</w:t>
        <w:br/>
        <w:br/>
        <w:t xml:space="preserve">    _dn-&gt;clear();</w:t>
        <w:br/>
        <w:br/>
        <w:t xml:space="preserve">    if(on) _dn-&gt;drawRect({-12,-40},{12,40}, Color4F(0.2f,1,0.2f,1));     // khung trống</w:t>
        <w:br/>
        <w:br/>
        <w:t xml:space="preserve">    else   _dn-&gt;drawSolidRect({-12,-40},{12,40}, Color4F(0.7f,0.7f,0.9f,1));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Gate.h</w:t>
      </w:r>
    </w:p>
    <w:p>
      <w:r>
        <w:rPr>
          <w:rFonts w:ascii="Times New Roman" w:hAnsi="Times New Roman" w:eastAsia="Times New Roman"/>
          <w:sz w:val="28"/>
        </w:rPr>
        <w:t>// Gate.h</w:t>
        <w:br/>
        <w:br/>
        <w:t>#pragma once</w:t>
        <w:br/>
        <w:br/>
        <w:t>#include "game/Entity.h"</w:t>
        <w:br/>
        <w:br/>
        <w:t>class Gate : public Entity {</w:t>
        <w:br/>
        <w:br/>
        <w:t>public:</w:t>
        <w:br/>
        <w:br/>
        <w:t xml:space="preserve">    static Gate* create();</w:t>
        <w:br/>
        <w:br/>
        <w:t xml:space="preserve">    bool init() override;</w:t>
        <w:br/>
        <w:br/>
        <w:t xml:space="preserve">    void open(bool on);</w:t>
        <w:br/>
        <w:br/>
        <w:t xml:space="preserve">    bool isOpen() const { return _open; }</w:t>
        <w:br/>
        <w:br/>
        <w:t>private:</w:t>
        <w:br/>
        <w:br/>
        <w:t xml:space="preserve">    bool _open=false;</w:t>
        <w:br/>
        <w:br/>
        <w:t xml:space="preserve">    cocos2d::DrawNode* _dn=nullptr;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PressurePlate.cpp</w:t>
      </w:r>
    </w:p>
    <w:p>
      <w:r>
        <w:rPr>
          <w:rFonts w:ascii="Times New Roman" w:hAnsi="Times New Roman" w:eastAsia="Times New Roman"/>
          <w:sz w:val="28"/>
        </w:rPr>
        <w:t>// PressurePlate.cpp</w:t>
        <w:br/>
        <w:br/>
        <w:t>#include "game/objects/PressurePlate.h"</w:t>
        <w:br/>
        <w:br/>
        <w:t>#include "physics/PhysicsDefs.h"</w:t>
        <w:br/>
        <w:br/>
        <w:t>USING_NS_CC;</w:t>
        <w:br/>
        <w:br/>
        <w:t>PressurePlate* PressurePlate::create(){ auto p=new(std::nothrow) PressurePlate(); if(p &amp;&amp; p-&gt;init()){p-&gt;autorelease(); return p;} CC_SAFE_DELETE(p); return nullptr; }</w:t>
        <w:br/>
        <w:br/>
        <w:t>bool PressurePlate::init(){</w:t>
        <w:br/>
        <w:br/>
        <w:t xml:space="preserve">    if(!Entity::init()) return false;</w:t>
        <w:br/>
        <w:br/>
        <w:t xml:space="preserve">    setTagEx(phys::Tag::PLATE);</w:t>
        <w:br/>
        <w:br/>
        <w:t xml:space="preserve">    auto dn = DrawNode::create();</w:t>
        <w:br/>
        <w:br/>
        <w:t xml:space="preserve">    dn-&gt;drawSolidRect({-18,-4},{18,4}, Color4F(0.9f,0.4f,0.4f,1));</w:t>
        <w:br/>
        <w:br/>
        <w:t xml:space="preserve">    addChild(dn);</w:t>
        <w:br/>
        <w:br/>
        <w:t xml:space="preserve">    auto b = PhysicsBody::createBox(Size(36,8));</w:t>
        <w:br/>
        <w:br/>
        <w:t xml:space="preserve">    b-&gt;setDynamic(false);</w:t>
        <w:br/>
        <w:br/>
        <w:t xml:space="preserve">    b-&gt;setCategoryBitmask(phys::CAT_SENSOR);</w:t>
        <w:br/>
        <w:br/>
        <w:t xml:space="preserve">    b-&gt;setCollisionBitmask(0);</w:t>
        <w:br/>
        <w:br/>
        <w:t xml:space="preserve">    b-&gt;setContactTestBitmask(phys::CAT_PLAYER|phys::CAT_CRATE);</w:t>
        <w:br/>
        <w:br/>
        <w:t xml:space="preserve">    setPhysicsBody(b);</w:t>
        <w:br/>
        <w:br/>
        <w:t xml:space="preserve">    return true;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PressurePlate.h</w:t>
      </w:r>
    </w:p>
    <w:p>
      <w:r>
        <w:rPr>
          <w:rFonts w:ascii="Times New Roman" w:hAnsi="Times New Roman" w:eastAsia="Times New Roman"/>
          <w:sz w:val="28"/>
        </w:rPr>
        <w:t>// PressurePlate.h</w:t>
        <w:br/>
        <w:br/>
        <w:t>#pragma once</w:t>
        <w:br/>
        <w:br/>
        <w:t>#include "game/Entity.h"</w:t>
        <w:br/>
        <w:br/>
        <w:t>class PressurePlate : public Entity {</w:t>
        <w:br/>
        <w:br/>
        <w:t>public:</w:t>
        <w:br/>
        <w:br/>
        <w:t xml:space="preserve">    static PressurePlate* create();</w:t>
        <w:br/>
        <w:br/>
        <w:t xml:space="preserve">    bool init() override;</w:t>
        <w:br/>
        <w:br/>
        <w:t xml:space="preserve">    void setCallback(const std::function&lt;void(bool)&gt;&amp; cb){ _cb = cb; }</w:t>
        <w:br/>
        <w:br/>
        <w:t>private:</w:t>
        <w:br/>
        <w:br/>
        <w:t xml:space="preserve">    std::function&lt;void(bool)&gt; _cb;</w:t>
        <w:br/>
        <w:br/>
        <w:t xml:space="preserve">    int _pressCount = 0;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Star.cpp</w:t>
      </w:r>
    </w:p>
    <w:p>
      <w:r>
        <w:rPr>
          <w:rFonts w:ascii="Times New Roman" w:hAnsi="Times New Roman" w:eastAsia="Times New Roman"/>
          <w:sz w:val="28"/>
        </w:rPr>
        <w:t>// Star.cpp</w:t>
        <w:br/>
        <w:br/>
        <w:t>#include "game/objects/Star.h"</w:t>
        <w:br/>
        <w:br/>
        <w:t>#include "physics/PhysicsDefs.h"</w:t>
        <w:br/>
        <w:br/>
        <w:t>USING_NS_CC;</w:t>
        <w:br/>
        <w:br/>
        <w:t>Star* Star::create(){ auto p=new(std::nothrow) Star(); if(p &amp;&amp; p-&gt;init()){p-&gt;autorelease(); return p;} CC_SAFE_DELETE(p); return nullptr; }</w:t>
        <w:br/>
        <w:br/>
        <w:t>bool Star::init(){</w:t>
        <w:br/>
        <w:br/>
        <w:t xml:space="preserve">    if(!Entity::init()) return false;</w:t>
        <w:br/>
        <w:br/>
        <w:t xml:space="preserve">    setTagEx(phys::Tag::STAR);</w:t>
        <w:br/>
        <w:br/>
        <w:t xml:space="preserve">    auto dn = DrawNode::create();</w:t>
        <w:br/>
        <w:br/>
        <w:t xml:space="preserve">    Vec2 pts[5];</w:t>
        <w:br/>
        <w:br/>
        <w:t xml:space="preserve">    for(int i=0;i&lt;5;++i){ float a = CC_DEGREES_TO_RADIANS(72*i-90); pts[i]=Vec2(0,14).rotateByAngle(Vec2::ZERO,a); }</w:t>
        <w:br/>
        <w:br/>
        <w:t xml:space="preserve">    dn-&gt;drawPoly(pts,5,true,Color4F(1,1,0.2f,1));</w:t>
        <w:br/>
        <w:br/>
        <w:t xml:space="preserve">    addChild(dn);</w:t>
        <w:br/>
        <w:br/>
        <w:t xml:space="preserve">    auto body = PhysicsBody::createCircle(12);</w:t>
        <w:br/>
        <w:br/>
        <w:t xml:space="preserve">    body-&gt;setDynamic(false);</w:t>
        <w:br/>
        <w:br/>
        <w:t xml:space="preserve">    body-&gt;setCategoryBitmask(phys::CAT_ITEM);</w:t>
        <w:br/>
        <w:br/>
        <w:t xml:space="preserve">    body-&gt;setCollisionBitmask(0);</w:t>
        <w:br/>
        <w:br/>
        <w:t xml:space="preserve">    body-&gt;setContactTestBitmask(phys::CAT_PLAYER);</w:t>
        <w:br/>
        <w:br/>
        <w:t xml:space="preserve">    setPhysicsBody(body);</w:t>
        <w:br/>
        <w:br/>
        <w:t xml:space="preserve">    return true;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Star.h</w:t>
      </w:r>
    </w:p>
    <w:p>
      <w:r>
        <w:rPr>
          <w:rFonts w:ascii="Times New Roman" w:hAnsi="Times New Roman" w:eastAsia="Times New Roman"/>
          <w:sz w:val="28"/>
        </w:rPr>
        <w:t>// Star.h</w:t>
        <w:br/>
        <w:br/>
        <w:t>#pragma once</w:t>
        <w:br/>
        <w:br/>
        <w:t>#include "game/Entity.h"</w:t>
        <w:br/>
        <w:br/>
        <w:t>class Star : public Entity {</w:t>
        <w:br/>
        <w:br/>
        <w:t>public:</w:t>
        <w:br/>
        <w:br/>
        <w:t xml:space="preserve">    static Star* create();</w:t>
        <w:br/>
        <w:br/>
        <w:t xml:space="preserve">    bool init() override;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Upgrade.cpp</w:t>
      </w:r>
    </w:p>
    <w:p>
      <w:r>
        <w:rPr>
          <w:rFonts w:ascii="Times New Roman" w:hAnsi="Times New Roman" w:eastAsia="Times New Roman"/>
          <w:sz w:val="28"/>
        </w:rPr>
        <w:t>// Upgrade.cpp</w:t>
        <w:br/>
        <w:br/>
        <w:t>#include "game/objects/Upgrade.h"</w:t>
        <w:br/>
        <w:br/>
        <w:t>#include "physics/PhysicsDefs.h"</w:t>
        <w:br/>
        <w:br/>
        <w:t>USING_NS_CC;</w:t>
        <w:br/>
        <w:br/>
        <w:t>Upgrade* Upgrade::create(){ auto p=new(std::nothrow) Upgrade(); if(p &amp;&amp; p-&gt;init()){p-&gt;autorelease(); return p;} CC_SAFE_DELETE(p); return nullptr; }</w:t>
        <w:br/>
        <w:br/>
        <w:t>bool Upgrade::init(){</w:t>
        <w:br/>
        <w:br/>
        <w:t xml:space="preserve">    if(!Entity::init()) return false;</w:t>
        <w:br/>
        <w:br/>
        <w:t xml:space="preserve">    setTagEx(phys::Tag::UPGRADE);</w:t>
        <w:br/>
        <w:br/>
        <w:t xml:space="preserve">    auto dn = DrawNode::create();</w:t>
        <w:br/>
        <w:br/>
        <w:t xml:space="preserve">    dn-&gt;drawSolidRect({-10,-10},{10,10}, Color4F(0.2f,1,1,1));</w:t>
        <w:br/>
        <w:br/>
        <w:t xml:space="preserve">    addChild(dn);</w:t>
        <w:br/>
        <w:br/>
        <w:t xml:space="preserve">    auto body = PhysicsBody::createBox(Size(20,20));</w:t>
        <w:br/>
        <w:br/>
        <w:t xml:space="preserve">    body-&gt;setDynamic(false);</w:t>
        <w:br/>
        <w:br/>
        <w:t xml:space="preserve">    body-&gt;setCategoryBitmask(phys::CAT_ITEM);</w:t>
        <w:br/>
        <w:br/>
        <w:t xml:space="preserve">    body-&gt;setCollisionBitmask(0);</w:t>
        <w:br/>
        <w:br/>
        <w:t xml:space="preserve">    body-&gt;setContactTestBitmask(phys::CAT_PLAYER);</w:t>
        <w:br/>
        <w:br/>
        <w:t xml:space="preserve">    setPhysicsBody(body);</w:t>
        <w:br/>
        <w:br/>
        <w:t xml:space="preserve">    return true;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Upgrade.h</w:t>
      </w:r>
    </w:p>
    <w:p>
      <w:r>
        <w:rPr>
          <w:rFonts w:ascii="Times New Roman" w:hAnsi="Times New Roman" w:eastAsia="Times New Roman"/>
          <w:sz w:val="28"/>
        </w:rPr>
        <w:t>// Upgrade.h</w:t>
        <w:br/>
        <w:br/>
        <w:t>#pragma once</w:t>
        <w:br/>
        <w:br/>
        <w:t>#include "game/Entity.h"</w:t>
        <w:br/>
        <w:br/>
        <w:t>class Upgrade : public Entity {</w:t>
        <w:br/>
        <w:br/>
        <w:t>public:</w:t>
        <w:br/>
        <w:br/>
        <w:t xml:space="preserve">    static Upgrade* create();</w:t>
        <w:br/>
        <w:br/>
        <w:t xml:space="preserve">    bool init() override;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Folder Classes/physics</w:t>
      </w:r>
    </w:p>
    <w:p>
      <w:r>
        <w:rPr>
          <w:rFonts w:ascii="Times New Roman" w:hAnsi="Times New Roman" w:eastAsia="Times New Roman"/>
          <w:b/>
          <w:sz w:val="28"/>
        </w:rPr>
        <w:t>File PhysicsDefs.h</w:t>
      </w:r>
    </w:p>
    <w:p>
      <w:r>
        <w:rPr>
          <w:rFonts w:ascii="Times New Roman" w:hAnsi="Times New Roman" w:eastAsia="Times New Roman"/>
          <w:sz w:val="28"/>
        </w:rPr>
        <w:t>#pragma once</w:t>
        <w:br/>
        <w:br/>
        <w:t>#include "cocos2d.h"</w:t>
        <w:br/>
        <w:br/>
        <w:t>#include &lt;cstdint&gt;</w:t>
        <w:br/>
        <w:br/>
        <w:br/>
        <w:br/>
        <w:t>namespace phys {</w:t>
        <w:br/>
        <w:br/>
        <w:t xml:space="preserve">    using Mask = uint32_t;</w:t>
        <w:br/>
        <w:br/>
        <w:br/>
        <w:br/>
        <w:t xml:space="preserve">    enum : Mask {</w:t>
        <w:br/>
        <w:br/>
        <w:t xml:space="preserve">        CAT_WORLD   = 0x0001,</w:t>
        <w:br/>
        <w:br/>
        <w:t xml:space="preserve">        CAT_PLAYER  = 0x0002,</w:t>
        <w:br/>
        <w:br/>
        <w:t xml:space="preserve">        CAT_ENEMY   = 0x0004,</w:t>
        <w:br/>
        <w:br/>
        <w:t xml:space="preserve">        CAT_ITEM    = 0x0008,</w:t>
        <w:br/>
        <w:br/>
        <w:t xml:space="preserve">        CAT_GATE    = 0x0010,</w:t>
        <w:br/>
        <w:br/>
        <w:t xml:space="preserve">        CAT_CRATE   = 0x0020,</w:t>
        <w:br/>
        <w:br/>
        <w:t xml:space="preserve">        CAT_SENSOR  = 0x0040</w:t>
        <w:br/>
        <w:br/>
        <w:t xml:space="preserve">    };</w:t>
        <w:br/>
        <w:br/>
        <w:t xml:space="preserve">    inline Mask all() { return 0xFFFFFFFFu; }</w:t>
        <w:br/>
        <w:br/>
        <w:br/>
        <w:br/>
        <w:t xml:space="preserve">    // Game Tag (thay cho GTag cũ)</w:t>
        <w:br/>
        <w:br/>
        <w:t xml:space="preserve">    enum class Tag : int {</w:t>
        <w:br/>
        <w:br/>
        <w:t xml:space="preserve">        NONE = 0,</w:t>
        <w:br/>
        <w:br/>
        <w:t xml:space="preserve">        WORLD,</w:t>
        <w:br/>
        <w:br/>
        <w:t xml:space="preserve">        PLAYER,</w:t>
        <w:br/>
        <w:br/>
        <w:t xml:space="preserve">        ENEMY,</w:t>
        <w:br/>
        <w:br/>
        <w:t xml:space="preserve">        ITEM,</w:t>
        <w:br/>
        <w:br/>
        <w:t xml:space="preserve">        GATE,</w:t>
        <w:br/>
        <w:br/>
        <w:t xml:space="preserve">        CRATE,</w:t>
        <w:br/>
        <w:br/>
        <w:t xml:space="preserve">        PLATE,</w:t>
        <w:br/>
        <w:br/>
        <w:t xml:space="preserve">        BOSS,</w:t>
        <w:br/>
        <w:br/>
        <w:t xml:space="preserve">        STAR,</w:t>
        <w:br/>
        <w:br/>
        <w:t xml:space="preserve">        COIN,</w:t>
        <w:br/>
        <w:br/>
        <w:t xml:space="preserve">        UPGRADE</w:t>
        <w:br/>
        <w:br/>
        <w:t xml:space="preserve">    };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Folder Classes/scenes</w:t>
      </w:r>
    </w:p>
    <w:p>
      <w:r>
        <w:rPr>
          <w:rFonts w:ascii="Times New Roman" w:hAnsi="Times New Roman" w:eastAsia="Times New Roman"/>
          <w:b/>
          <w:sz w:val="28"/>
        </w:rPr>
        <w:t>File GameScene.cpp</w:t>
      </w:r>
    </w:p>
    <w:p>
      <w:r>
        <w:rPr>
          <w:rFonts w:ascii="Times New Roman" w:hAnsi="Times New Roman" w:eastAsia="Times New Roman"/>
          <w:sz w:val="28"/>
        </w:rPr>
        <w:t>// GameScene.cpp</w:t>
        <w:br/>
        <w:br/>
        <w:t>#include "scenes/GameScene.h"</w:t>
        <w:br/>
        <w:br/>
        <w:t>#include "ui/HUDLayer.h"</w:t>
        <w:br/>
        <w:br/>
        <w:t>#include "game/Player.h"</w:t>
        <w:br/>
        <w:br/>
        <w:t>#include "game/enemies/Goomba.h"</w:t>
        <w:br/>
        <w:br/>
        <w:t>#include "game/enemies/Spiker.h"</w:t>
        <w:br/>
        <w:br/>
        <w:t>#include "game/bosses/BossGolem.h"</w:t>
        <w:br/>
        <w:br/>
        <w:t>#include "game/objects/Coin.h"</w:t>
        <w:br/>
        <w:br/>
        <w:t>#include "game/objects/Star.h"</w:t>
        <w:br/>
        <w:br/>
        <w:t>#include "game/objects/Upgrade.h"</w:t>
        <w:br/>
        <w:br/>
        <w:t>#include "game/objects/Crate.h"</w:t>
        <w:br/>
        <w:br/>
        <w:t>#include "game/objects/Gate.h"</w:t>
        <w:br/>
        <w:br/>
        <w:t>#include "game/objects/PressurePlate.h"</w:t>
        <w:br/>
        <w:br/>
        <w:t>#include "physics/PhysicsDefs.h"</w:t>
        <w:br/>
        <w:br/>
        <w:br/>
        <w:br/>
        <w:t>USING_NS_CC;</w:t>
        <w:br/>
        <w:br/>
        <w:br/>
        <w:br/>
        <w:t>Scene* GameScene::createScene(){ return GameScene::create(); }</w:t>
        <w:br/>
        <w:br/>
        <w:br/>
        <w:br/>
        <w:t>bool GameScene::init(){</w:t>
        <w:br/>
        <w:br/>
        <w:t xml:space="preserve">    if(!Scene::initWithPhysics()) return false;</w:t>
        <w:br/>
        <w:br/>
        <w:t xml:space="preserve">    getPhysicsWorld()-&gt;setGravity({0,-980});</w:t>
        <w:br/>
        <w:br/>
        <w:t>#if COCOS2D_DEBUG</w:t>
        <w:br/>
        <w:br/>
        <w:t xml:space="preserve">    getPhysicsWorld()-&gt;setDebugDrawMask(PhysicsWorld::DEBUGDRAW_ALL);</w:t>
        <w:br/>
        <w:br/>
        <w:t>#endif</w:t>
        <w:br/>
        <w:br/>
        <w:t xml:space="preserve">    return true;</w:t>
        <w:br/>
        <w:br/>
        <w:t>}</w:t>
        <w:br/>
        <w:br/>
        <w:br/>
        <w:br/>
        <w:t>void GameScene::onEnter(){</w:t>
        <w:br/>
        <w:br/>
        <w:t xml:space="preserve">    Scene::onEnter();</w:t>
        <w:br/>
        <w:br/>
        <w:t xml:space="preserve">    _setupWorld();</w:t>
        <w:br/>
        <w:br/>
        <w:t xml:space="preserve">    _hud = HUDLayer::create(); addChild(_hud, 10);</w:t>
        <w:br/>
        <w:br/>
        <w:t xml:space="preserve">    _spawnDemo();</w:t>
        <w:br/>
        <w:br/>
        <w:t xml:space="preserve">    _bindInput();</w:t>
        <w:br/>
        <w:br/>
        <w:br/>
        <w:br/>
        <w:t xml:space="preserve">    auto cl = EventListenerPhysicsContact::create();</w:t>
        <w:br/>
        <w:br/>
        <w:t xml:space="preserve">    cl-&gt;onContactBegin = CC_CALLBACK_1(GameScene::_onContactBegin, this);</w:t>
        <w:br/>
        <w:br/>
        <w:t xml:space="preserve">    _eventDispatcher-&gt;addEventListenerWithSceneGraphPriority(cl, this);</w:t>
        <w:br/>
        <w:br/>
        <w:t>}</w:t>
        <w:br/>
        <w:br/>
        <w:br/>
        <w:br/>
        <w:t>void GameScene::_setupWorld(){</w:t>
        <w:br/>
        <w:br/>
        <w:t xml:space="preserve">    auto vs=Director::getInstance()-&gt;getVisibleSize();</w:t>
        <w:br/>
        <w:br/>
        <w:t xml:space="preserve">    auto origin=Director::getInstance()-&gt;getVisibleOrigin();</w:t>
        <w:br/>
        <w:br/>
        <w:br/>
        <w:br/>
        <w:t xml:space="preserve">    auto bg = LayerColor::create(Color4B(25,25,32,255)); addChild(bg,-10);</w:t>
        <w:br/>
        <w:br/>
        <w:br/>
        <w:br/>
        <w:t xml:space="preserve">    // Viền</w:t>
        <w:br/>
        <w:br/>
        <w:t xml:space="preserve">    auto edge = Node::create();</w:t>
        <w:br/>
        <w:br/>
        <w:t xml:space="preserve">    auto ebody = PhysicsBody::createEdgeBox(vs, PhysicsMaterial(0.1f,0,1), 2.0f);</w:t>
        <w:br/>
        <w:br/>
        <w:t xml:space="preserve">    ebody-&gt;setCategoryBitmask(phys::CAT_WORLD);</w:t>
        <w:br/>
        <w:br/>
        <w:t xml:space="preserve">    ebody-&gt;setCollisionBitmask(phys::all());</w:t>
        <w:br/>
        <w:br/>
        <w:t xml:space="preserve">    ebody-&gt;setContactTestBitmask(phys::all());</w:t>
        <w:br/>
        <w:br/>
        <w:t xml:space="preserve">    edge-&gt;setPhysicsBody(ebody);</w:t>
        <w:br/>
        <w:br/>
        <w:t xml:space="preserve">    edge-&gt;setPosition(origin + vs/2);</w:t>
        <w:br/>
        <w:br/>
        <w:t xml:space="preserve">    addChild(edge);</w:t>
        <w:br/>
        <w:br/>
        <w:br/>
        <w:br/>
        <w:t xml:space="preserve">    // Nền đất</w:t>
        <w:br/>
        <w:br/>
        <w:t xml:space="preserve">    auto ground = Node::create();</w:t>
        <w:br/>
        <w:br/>
        <w:t xml:space="preserve">    auto gBody = PhysicsBody::createBox(Size(vs.width*0.9f, 24), PhysicsMaterial(0.2f,0,1));</w:t>
        <w:br/>
        <w:br/>
        <w:t xml:space="preserve">    gBody-&gt;setDynamic(false);</w:t>
        <w:br/>
        <w:br/>
        <w:t xml:space="preserve">    gBody-&gt;setCategoryBitmask(phys::CAT_WORLD);</w:t>
        <w:br/>
        <w:br/>
        <w:t xml:space="preserve">    gBody-&gt;setCollisionBitmask(phys::all());</w:t>
        <w:br/>
        <w:br/>
        <w:t xml:space="preserve">    gBody-&gt;setContactTestBitmask(phys::all());</w:t>
        <w:br/>
        <w:br/>
        <w:t xml:space="preserve">    ground-&gt;setPhysicsBody(gBody);</w:t>
        <w:br/>
        <w:br/>
        <w:t xml:space="preserve">    ground-&gt;setPosition(origin + Vec2(vs.width/2, vs.height*0.18f));</w:t>
        <w:br/>
        <w:br/>
        <w:t xml:space="preserve">    auto dn = DrawNode::create();</w:t>
        <w:br/>
        <w:br/>
        <w:t xml:space="preserve">    dn-&gt;drawSolidRect({-vs.width*0.45f,-12},{vs.width*0.45f,12}, Color4F(0.15f,0.8f,0.25f,1));</w:t>
        <w:br/>
        <w:br/>
        <w:t xml:space="preserve">    ground-&gt;addChild(dn);</w:t>
        <w:br/>
        <w:br/>
        <w:t xml:space="preserve">    addChild(ground);</w:t>
        <w:br/>
        <w:br/>
        <w:t>}</w:t>
        <w:br/>
        <w:br/>
        <w:br/>
        <w:br/>
        <w:t>void GameScene::_spawnDemo(){</w:t>
        <w:br/>
        <w:br/>
        <w:t xml:space="preserve">    auto vs=Director::getInstance()-&gt;getVisibleSize();</w:t>
        <w:br/>
        <w:br/>
        <w:t xml:space="preserve">    auto origin=Director::getInstance()-&gt;getVisibleOrigin();</w:t>
        <w:br/>
        <w:br/>
        <w:br/>
        <w:br/>
        <w:t xml:space="preserve">    // Player</w:t>
        <w:br/>
        <w:br/>
        <w:t xml:space="preserve">    _player = Player::create(); addChild(_player, 1);</w:t>
        <w:br/>
        <w:br/>
        <w:t xml:space="preserve">    _player-&gt;enablePhysics(origin + Vec2(vs.width*0.15f, vs.height*0.25f));</w:t>
        <w:br/>
        <w:br/>
        <w:br/>
        <w:br/>
        <w:t xml:space="preserve">    // Coin/Star/Upgrade</w:t>
        <w:br/>
        <w:br/>
        <w:t xml:space="preserve">    for(int i=0;i&lt;4;++i){ auto c=Coin::create(); c-&gt;setPosition(origin+Vec2(200+60*i, 400)); addChild(c); }</w:t>
        <w:br/>
        <w:br/>
        <w:t xml:space="preserve">    auto s=Star::create(); s-&gt;setPosition(origin+Vec2(600, 420)); addChild(s);</w:t>
        <w:br/>
        <w:br/>
        <w:t xml:space="preserve">    auto u=Upgrade::create(); u-&gt;setPosition(origin+Vec2(680, 420)); addChild(u);</w:t>
        <w:br/>
        <w:br/>
        <w:br/>
        <w:br/>
        <w:t xml:space="preserve">    // Crate + Plate + Gate</w:t>
        <w:br/>
        <w:br/>
        <w:t xml:space="preserve">    auto crate = Crate::create(); crate-&gt;setPosition(origin+Vec2(420, 250)); addChild(crate);</w:t>
        <w:br/>
        <w:br/>
        <w:br/>
        <w:br/>
        <w:t xml:space="preserve">    _plate = PressurePlate::create(); _plate-&gt;setPosition(origin+Vec2(520, 240)); addChild(_plate);</w:t>
        <w:br/>
        <w:br/>
        <w:br/>
        <w:br/>
        <w:t xml:space="preserve">    _gate = Gate::create(); _gate-&gt;setPosition(origin+Vec2(840, 280)); addChild(_gate);</w:t>
        <w:br/>
        <w:br/>
        <w:br/>
        <w:br/>
        <w:t xml:space="preserve">    // Plate callback mở cổng khi có vật đè</w:t>
        <w:br/>
        <w:br/>
        <w:t xml:space="preserve">    _plate-&gt;setCallback([this](bool pressed){</w:t>
        <w:br/>
        <w:br/>
        <w:t xml:space="preserve">        if(_gate) _gate-&gt;open(pressed);</w:t>
        <w:br/>
        <w:br/>
        <w:t xml:space="preserve">    });</w:t>
        <w:br/>
        <w:br/>
        <w:br/>
        <w:br/>
        <w:t xml:space="preserve">    // Goomba</w:t>
        <w:br/>
        <w:br/>
        <w:t xml:space="preserve">    auto g1 = Goomba::create(); addChild(g1);</w:t>
        <w:br/>
        <w:br/>
        <w:t xml:space="preserve">    g1-&gt;enablePhysics(origin+Vec2(300,260), Size(42,42));</w:t>
        <w:br/>
        <w:br/>
        <w:t xml:space="preserve">    g1-&gt;setPatrol(origin+Vec2(270,260), origin+Vec2(360,260));</w:t>
        <w:br/>
        <w:br/>
        <w:t xml:space="preserve">    // Spiker</w:t>
        <w:br/>
        <w:br/>
        <w:t xml:space="preserve">    auto sp = Spiker::create(); addChild(sp);</w:t>
        <w:br/>
        <w:br/>
        <w:t xml:space="preserve">    sp-&gt;enablePhysics(origin+Vec2(500,260), Size(42,42));</w:t>
        <w:br/>
        <w:br/>
        <w:t xml:space="preserve">    sp-&gt;setPatrol(origin+Vec2(480,260), origin+Vec2(560,260));</w:t>
        <w:br/>
        <w:br/>
        <w:t xml:space="preserve">    // Boss (đặt xa)</w:t>
        <w:br/>
        <w:br/>
        <w:t xml:space="preserve">    auto boss = BossGolem::create(); addChild(boss);</w:t>
        <w:br/>
        <w:br/>
        <w:t xml:space="preserve">    boss-&gt;enablePhysics(origin+Vec2(1000,300), Size(72,72));</w:t>
        <w:br/>
        <w:br/>
        <w:t xml:space="preserve">    boss-&gt;setPatrol(origin+Vec2(960,300), origin+Vec2(1080,300));</w:t>
        <w:br/>
        <w:br/>
        <w:t>}</w:t>
        <w:br/>
        <w:br/>
        <w:br/>
        <w:br/>
        <w:t>void GameScene::_bindInput(){</w:t>
        <w:br/>
        <w:br/>
        <w:t xml:space="preserve">    auto l = EventListenerKeyboard::create();</w:t>
        <w:br/>
        <w:br/>
        <w:t xml:space="preserve">    l-&gt;onKeyPressed = [this](EventKeyboard::KeyCode c, Event*){</w:t>
        <w:br/>
        <w:br/>
        <w:t xml:space="preserve">        if(!_player) return;</w:t>
        <w:br/>
        <w:br/>
        <w:t xml:space="preserve">        switch(c){</w:t>
        <w:br/>
        <w:br/>
        <w:t xml:space="preserve">        case EventKeyboard::KeyCode::KEY_A:</w:t>
        <w:br/>
        <w:br/>
        <w:t xml:space="preserve">        case EventKeyboard::KeyCode::KEY_LEFT_ARROW:  _player-&gt;setMoveDir({-1,0}); break;</w:t>
        <w:br/>
        <w:br/>
        <w:t xml:space="preserve">        case EventKeyboard::KeyCode::KEY_D:</w:t>
        <w:br/>
        <w:br/>
        <w:t xml:space="preserve">        case EventKeyboard::KeyCode::KEY_RIGHT_ARROW: _player-&gt;setMoveDir({ 1,0}); break;</w:t>
        <w:br/>
        <w:br/>
        <w:t xml:space="preserve">        case EventKeyboard::KeyCode::KEY_W:</w:t>
        <w:br/>
        <w:br/>
        <w:t xml:space="preserve">        case EventKeyboard::KeyCode::KEY_UP_ARROW:</w:t>
        <w:br/>
        <w:br/>
        <w:t xml:space="preserve">        case EventKeyboard::KeyCode::KEY_SPACE: _player-&gt;jump(); break;</w:t>
        <w:br/>
        <w:br/>
        <w:t xml:space="preserve">        default: break;</w:t>
        <w:br/>
        <w:br/>
        <w:t xml:space="preserve">        }</w:t>
        <w:br/>
        <w:br/>
        <w:t xml:space="preserve">    };</w:t>
        <w:br/>
        <w:br/>
        <w:t xml:space="preserve">    l-&gt;onKeyReleased = [this](EventKeyboard::KeyCode c, Event*){</w:t>
        <w:br/>
        <w:br/>
        <w:t xml:space="preserve">        if(!_player) return;</w:t>
        <w:br/>
        <w:br/>
        <w:t xml:space="preserve">        if(c==EventKeyboard::KeyCode::KEY_A || c==EventKeyboard::KeyCode::KEY_LEFT_ARROW ||</w:t>
        <w:br/>
        <w:br/>
        <w:t xml:space="preserve">           c==EventKeyboard::KeyCode::KEY_D || c==EventKeyboard::KeyCode::KEY_RIGHT_ARROW)</w:t>
        <w:br/>
        <w:br/>
        <w:t xml:space="preserve">            _player-&gt;setMoveDir({0,0});</w:t>
        <w:br/>
        <w:br/>
        <w:t xml:space="preserve">    };</w:t>
        <w:br/>
        <w:br/>
        <w:t xml:space="preserve">    _eventDispatcher-&gt;addEventListenerWithSceneGraphPriority(l, this);</w:t>
        <w:br/>
        <w:br/>
        <w:t>}</w:t>
        <w:br/>
        <w:br/>
        <w:br/>
        <w:br/>
        <w:t>bool GameScene::_match(Node* n, uint32_t cat, int tag){</w:t>
        <w:br/>
        <w:br/>
        <w:t xml:space="preserve">    if(!n || !n-&gt;getPhysicsBody()) return false;</w:t>
        <w:br/>
        <w:br/>
        <w:t xml:space="preserve">    bool catOk = (n-&gt;getPhysicsBody()-&gt;getCategoryBitmask() &amp; cat) != 0;</w:t>
        <w:br/>
        <w:br/>
        <w:t xml:space="preserve">    if(!catOk) return false;</w:t>
        <w:br/>
        <w:br/>
        <w:t xml:space="preserve">    if(tag==0) return true;</w:t>
        <w:br/>
        <w:br/>
        <w:t xml:space="preserve">    return n-&gt;getTag() == tag;</w:t>
        <w:br/>
        <w:br/>
        <w:t>}</w:t>
        <w:br/>
        <w:br/>
        <w:br/>
        <w:br/>
        <w:t>bool GameScene::_onContactBegin(PhysicsContact&amp; c){</w:t>
        <w:br/>
        <w:br/>
        <w:t xml:space="preserve">    auto a = c.getShapeA()-&gt;getBody()-&gt;getNode();</w:t>
        <w:br/>
        <w:br/>
        <w:t xml:space="preserve">    auto b = c.getShapeB()-&gt;getBody()-&gt;getNode();</w:t>
        <w:br/>
        <w:br/>
        <w:t xml:space="preserve">    if(!a || !b) return true;</w:t>
        <w:br/>
        <w:br/>
        <w:br/>
        <w:br/>
        <w:t xml:space="preserve">    // 1) Player ăn Item (Coin/Star/Upgrade)</w:t>
        <w:br/>
        <w:br/>
        <w:t xml:space="preserve">    Node* item=nullptr;</w:t>
        <w:br/>
        <w:br/>
        <w:t xml:space="preserve">    if(_match(a, phys::CAT_PLAYER) &amp;&amp; _match(b, phys::CAT_ITEM)) item=b;</w:t>
        <w:br/>
        <w:br/>
        <w:t xml:space="preserve">    else if(_match(b, phys::CAT_PLAYER) &amp;&amp; _match(a, phys::CAT_ITEM)) item=a;</w:t>
        <w:br/>
        <w:br/>
        <w:t xml:space="preserve">    if(item){</w:t>
        <w:br/>
        <w:br/>
        <w:t xml:space="preserve">        switch(static_cast&lt;phys::Tag&gt;(item-&gt;getTag())){</w:t>
        <w:br/>
        <w:br/>
        <w:t xml:space="preserve">            case phys::Tag::COIN:    _score+=1; break;</w:t>
        <w:br/>
        <w:br/>
        <w:t xml:space="preserve">            case phys::Tag::STAR:    _score+=5; break;</w:t>
        <w:br/>
        <w:br/>
        <w:t xml:space="preserve">            case phys::Tag::UPGRADE: _lives+=1; break;</w:t>
        <w:br/>
        <w:br/>
        <w:t xml:space="preserve">            default: break;</w:t>
        <w:br/>
        <w:br/>
        <w:t xml:space="preserve">        }</w:t>
        <w:br/>
        <w:br/>
        <w:t xml:space="preserve">        if(_hud){ _hud-&gt;setScore(_score); _hud-&gt;setLives(_lives); }</w:t>
        <w:br/>
        <w:br/>
        <w:t xml:space="preserve">        item-&gt;removeFromParent();</w:t>
        <w:br/>
        <w:br/>
        <w:t xml:space="preserve">        return false;</w:t>
        <w:br/>
        <w:br/>
        <w:t xml:space="preserve">    }</w:t>
        <w:br/>
        <w:br/>
        <w:br/>
        <w:br/>
        <w:t xml:space="preserve">    // 2) Plate kích hoạt bởi Player/Crate -&gt; mở Gate</w:t>
        <w:br/>
        <w:br/>
        <w:t xml:space="preserve">    Node* plate=nullptr; Node* other=nullptr;</w:t>
        <w:br/>
        <w:br/>
        <w:t xml:space="preserve">    if(_match(a, phys::CAT_SENSOR) &amp;&amp; a-&gt;getTag()==(int)phys::Tag::PLATE){ plate=a; other=b; }</w:t>
        <w:br/>
        <w:br/>
        <w:t xml:space="preserve">    else if(_match(b, phys::CAT_SENSOR) &amp;&amp; b-&gt;getTag()==(int)phys::Tag::PLATE){ plate=b; other=a; }</w:t>
        <w:br/>
        <w:br/>
        <w:t xml:space="preserve">    if(plate &amp;&amp; ( _match(other, phys::CAT_PLAYER) || _match(other, phys::CAT_CRATE) )){</w:t>
        <w:br/>
        <w:br/>
        <w:t xml:space="preserve">        if(_plate) _plate-&gt;setCallback([this](bool pressed){ if(_gate) _gate-&gt;open(pressed); });</w:t>
        <w:br/>
        <w:br/>
        <w:t xml:space="preserve">        if(_gate) _gate-&gt;open(true);</w:t>
        <w:br/>
        <w:br/>
        <w:t xml:space="preserve">        // Hạ “pressCount” đơn giản – ở Drop 1 coi như chỉ có 1 vật đè</w:t>
        <w:br/>
        <w:br/>
        <w:t xml:space="preserve">        return true;</w:t>
        <w:br/>
        <w:br/>
        <w:t xml:space="preserve">    }</w:t>
        <w:br/>
        <w:br/>
        <w:br/>
        <w:br/>
        <w:t xml:space="preserve">    return true;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GameScene.h</w:t>
      </w:r>
    </w:p>
    <w:p>
      <w:r>
        <w:rPr>
          <w:rFonts w:ascii="Times New Roman" w:hAnsi="Times New Roman" w:eastAsia="Times New Roman"/>
          <w:sz w:val="28"/>
        </w:rPr>
        <w:t>// GameScene.h</w:t>
        <w:br/>
        <w:br/>
        <w:t>#pragma once</w:t>
        <w:br/>
        <w:br/>
        <w:t>#include "cocos2d.h"</w:t>
        <w:br/>
        <w:br/>
        <w:t>class Player; class HUDLayer; class Gate; class PressurePlate;</w:t>
        <w:br/>
        <w:br/>
        <w:br/>
        <w:br/>
        <w:t>class GameScene : public cocos2d::Scene {</w:t>
        <w:br/>
        <w:br/>
        <w:t>public:</w:t>
        <w:br/>
        <w:br/>
        <w:t xml:space="preserve">    CREATE_FUNC(GameScene);</w:t>
        <w:br/>
        <w:br/>
        <w:t xml:space="preserve">    static cocos2d::Scene* createScene();</w:t>
        <w:br/>
        <w:br/>
        <w:t xml:space="preserve">    bool init() override;</w:t>
        <w:br/>
        <w:br/>
        <w:t xml:space="preserve">    void onEnter() override;</w:t>
        <w:br/>
        <w:br/>
        <w:t>private:</w:t>
        <w:br/>
        <w:br/>
        <w:t xml:space="preserve">    Player*   _player=nullptr;</w:t>
        <w:br/>
        <w:br/>
        <w:t xml:space="preserve">    HUDLayer* _hud=nullptr;</w:t>
        <w:br/>
        <w:br/>
        <w:t xml:space="preserve">    Gate*     _gate=nullptr;</w:t>
        <w:br/>
        <w:br/>
        <w:t xml:space="preserve">    PressurePlate* _plate=nullptr;</w:t>
        <w:br/>
        <w:br/>
        <w:t xml:space="preserve">    int _score=0, _lives=3;</w:t>
        <w:br/>
        <w:br/>
        <w:br/>
        <w:br/>
        <w:t xml:space="preserve">    void _setupWorld();</w:t>
        <w:br/>
        <w:br/>
        <w:t xml:space="preserve">    void _spawnDemo();</w:t>
        <w:br/>
        <w:br/>
        <w:t xml:space="preserve">    void _bindInput();</w:t>
        <w:br/>
        <w:br/>
        <w:t xml:space="preserve">    bool _onContactBegin(cocos2d::PhysicsContact&amp; c);</w:t>
        <w:br/>
        <w:br/>
        <w:t xml:space="preserve">    bool _match(cocos2d::Node* n, uint32_t cat, int tag = 0);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MenuScene.cpp</w:t>
      </w:r>
    </w:p>
    <w:p>
      <w:r>
        <w:rPr>
          <w:rFonts w:ascii="Times New Roman" w:hAnsi="Times New Roman" w:eastAsia="Times New Roman"/>
          <w:sz w:val="28"/>
        </w:rPr>
        <w:t>// MenuScene.cpp</w:t>
        <w:br/>
        <w:br/>
        <w:t>#include "scenes/MenuScene.h"</w:t>
        <w:br/>
        <w:br/>
        <w:t>#include "scenes/GameScene.h"</w:t>
        <w:br/>
        <w:br/>
        <w:t>USING_NS_CC;</w:t>
        <w:br/>
        <w:br/>
        <w:br/>
        <w:br/>
        <w:t>Scene* MenuScene::createScene(){ return MenuScene::create(); }</w:t>
        <w:br/>
        <w:br/>
        <w:t>bool MenuScene::init(){</w:t>
        <w:br/>
        <w:br/>
        <w:t xml:space="preserve">    if(!Scene::init()) return false;</w:t>
        <w:br/>
        <w:br/>
        <w:t xml:space="preserve">    auto vs = Director::getInstance()-&gt;getVisibleSize();</w:t>
        <w:br/>
        <w:br/>
        <w:t xml:space="preserve">    auto origin = Director::getInstance()-&gt;getVisibleOrigin();</w:t>
        <w:br/>
        <w:br/>
        <w:t xml:space="preserve">    auto title = Label::createWithSystemFont("MyGame", "Arial", 48);</w:t>
        <w:br/>
        <w:br/>
        <w:t xml:space="preserve">    title-&gt;setPosition(origin + Vec2(vs.width/2, vs.height*0.65f));</w:t>
        <w:br/>
        <w:br/>
        <w:t xml:space="preserve">    auto hint  = Label::createWithSystemFont("[ENTER] New Game   |   [ESC] Quit","Arial",24);</w:t>
        <w:br/>
        <w:br/>
        <w:t xml:space="preserve">    hint-&gt;setPosition(origin + Vec2(vs.width/2, vs.height*0.45f));</w:t>
        <w:br/>
        <w:br/>
        <w:t xml:space="preserve">    addChild(title); addChild(hint);</w:t>
        <w:br/>
        <w:br/>
        <w:t xml:space="preserve">    _bindInput();</w:t>
        <w:br/>
        <w:br/>
        <w:t xml:space="preserve">    return true;</w:t>
        <w:br/>
        <w:br/>
        <w:t>}</w:t>
        <w:br/>
        <w:br/>
        <w:t>void MenuScene::_bindInput(){</w:t>
        <w:br/>
        <w:br/>
        <w:t xml:space="preserve">    auto l = EventListenerKeyboard::create();</w:t>
        <w:br/>
        <w:br/>
        <w:t xml:space="preserve">    l-&gt;onKeyPressed = [this](EventKeyboard::KeyCode c, Event*){</w:t>
        <w:br/>
        <w:br/>
        <w:t xml:space="preserve">        if(c==EventKeyboard::KeyCode::KEY_ENTER || c==EventKeyboard::KeyCode::KEY_KP_ENTER) _goGame();</w:t>
        <w:br/>
        <w:br/>
        <w:t xml:space="preserve">        else if(c==EventKeyboard::KeyCode::KEY_ESCAPE) Director::getInstance()-&gt;end();</w:t>
        <w:br/>
        <w:br/>
        <w:t xml:space="preserve">    };</w:t>
        <w:br/>
        <w:br/>
        <w:t xml:space="preserve">    _eventDispatcher-&gt;addEventListenerWithSceneGraphPriority(l, this);</w:t>
        <w:br/>
        <w:br/>
        <w:t>}</w:t>
        <w:br/>
        <w:br/>
        <w:t>void MenuScene::_goGame(){</w:t>
        <w:br/>
        <w:br/>
        <w:t xml:space="preserve">    Director::getInstance()-&gt;replaceScene(TransitionFade::create(0.25f, GameScene::createScene()));</w:t>
        <w:br/>
        <w:br/>
        <w:t>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MenuScene.h</w:t>
      </w:r>
    </w:p>
    <w:p>
      <w:r>
        <w:rPr>
          <w:rFonts w:ascii="Times New Roman" w:hAnsi="Times New Roman" w:eastAsia="Times New Roman"/>
          <w:sz w:val="28"/>
        </w:rPr>
        <w:t>// MenuScene.h</w:t>
        <w:br/>
        <w:br/>
        <w:t>#pragma once</w:t>
        <w:br/>
        <w:br/>
        <w:t>#include "cocos2d.h"</w:t>
        <w:br/>
        <w:br/>
        <w:t>class MenuScene : public cocos2d::Scene {</w:t>
        <w:br/>
        <w:br/>
        <w:t>public:</w:t>
        <w:br/>
        <w:br/>
        <w:t xml:space="preserve">    CREATE_FUNC(MenuScene);</w:t>
        <w:br/>
        <w:br/>
        <w:t xml:space="preserve">    static cocos2d::Scene* createScene();</w:t>
        <w:br/>
        <w:br/>
        <w:t xml:space="preserve">    bool init() override;</w:t>
        <w:br/>
        <w:br/>
        <w:t>private:</w:t>
        <w:br/>
        <w:br/>
        <w:t xml:space="preserve">    void _bindInput();</w:t>
        <w:br/>
        <w:br/>
        <w:t xml:space="preserve">    void _goGame();</w:t>
        <w:br/>
        <w:br/>
        <w:t>};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Folder Classes/ui</w:t>
      </w:r>
    </w:p>
    <w:p>
      <w:r>
        <w:rPr>
          <w:rFonts w:ascii="Times New Roman" w:hAnsi="Times New Roman" w:eastAsia="Times New Roman"/>
          <w:b/>
          <w:sz w:val="28"/>
        </w:rPr>
        <w:t>File HUDLayer.cpp</w:t>
      </w:r>
    </w:p>
    <w:p>
      <w:r>
        <w:rPr>
          <w:rFonts w:ascii="Times New Roman" w:hAnsi="Times New Roman" w:eastAsia="Times New Roman"/>
          <w:sz w:val="28"/>
        </w:rPr>
        <w:t>// HUDLayer.cpp</w:t>
        <w:br/>
        <w:br/>
        <w:t>#include "ui/HUDLayer.h"</w:t>
        <w:br/>
        <w:br/>
        <w:t>USING_NS_CC;</w:t>
        <w:br/>
        <w:br/>
        <w:t>bool HUDLayer::init(){</w:t>
        <w:br/>
        <w:br/>
        <w:t xml:space="preserve">    if(!Layer::init()) return false;</w:t>
        <w:br/>
        <w:br/>
        <w:t xml:space="preserve">    auto vs = Director::getInstance()-&gt;getVisibleSize();</w:t>
        <w:br/>
        <w:br/>
        <w:t xml:space="preserve">    auto origin = Director::getInstance()-&gt;getVisibleOrigin();</w:t>
        <w:br/>
        <w:br/>
        <w:t xml:space="preserve">    _lblLives = Label::createWithSystemFont("Lives: 3","Arial",22);</w:t>
        <w:br/>
        <w:br/>
        <w:t xml:space="preserve">    _lblScore = Label::createWithSystemFont("Score: 0","Arial",22);</w:t>
        <w:br/>
        <w:br/>
        <w:t xml:space="preserve">    _lblLives-&gt;setAnchorPoint({0,1});</w:t>
        <w:br/>
        <w:br/>
        <w:t xml:space="preserve">    _lblLives-&gt;setPosition(origin + Vec2(10, vs.height-10));</w:t>
        <w:br/>
        <w:br/>
        <w:t xml:space="preserve">    _lblScore-&gt;setAnchorPoint({1,1});</w:t>
        <w:br/>
        <w:br/>
        <w:t xml:space="preserve">    _lblScore-&gt;setPosition(origin + Vec2(vs.width-10, vs.height-10));</w:t>
        <w:br/>
        <w:br/>
        <w:t xml:space="preserve">    addChild(_lblLives); addChild(_lblScore);</w:t>
        <w:br/>
        <w:br/>
        <w:t xml:space="preserve">    return true;</w:t>
        <w:br/>
        <w:br/>
        <w:t>}</w:t>
        <w:br/>
        <w:br/>
        <w:t>void HUDLayer::setScore(int v){ _score=v; if(_lblScore) _lblScore-&gt;setString(StringUtils::format("Score: %d",v)); }</w:t>
        <w:br/>
        <w:br/>
        <w:t>void HUDLayer::setLives(int v){ _lives=v; if(_lblLives) _lblLives-&gt;setString(StringUtils::format("Lives: %d",v)); }</w:t>
        <w:br/>
        <w:br/>
      </w:r>
    </w:p>
    <w:p>
      <w:r>
        <w:rPr>
          <w:rFonts w:ascii="Times New Roman" w:hAnsi="Times New Roman" w:eastAsia="Times New Roman"/>
          <w:b/>
          <w:sz w:val="28"/>
        </w:rPr>
        <w:t>File HUDLayer.h</w:t>
      </w:r>
    </w:p>
    <w:p>
      <w:r>
        <w:rPr>
          <w:rFonts w:ascii="Times New Roman" w:hAnsi="Times New Roman" w:eastAsia="Times New Roman"/>
          <w:sz w:val="28"/>
        </w:rPr>
        <w:t>// HUDLayer.h</w:t>
        <w:br/>
        <w:br/>
        <w:t>#pragma once</w:t>
        <w:br/>
        <w:br/>
        <w:t>#include "cocos2d.h"</w:t>
        <w:br/>
        <w:br/>
        <w:t>class HUDLayer : public cocos2d::Layer {</w:t>
        <w:br/>
        <w:br/>
        <w:t>public:</w:t>
        <w:br/>
        <w:br/>
        <w:t xml:space="preserve">    CREATE_FUNC(HUDLayer);</w:t>
        <w:br/>
        <w:br/>
        <w:t xml:space="preserve">    bool init() override;</w:t>
        <w:br/>
        <w:br/>
        <w:t xml:space="preserve">    void setScore(int v);</w:t>
        <w:br/>
        <w:br/>
        <w:t xml:space="preserve">    void setLives(int v);</w:t>
        <w:br/>
        <w:br/>
        <w:t>private:</w:t>
        <w:br/>
        <w:br/>
        <w:t xml:space="preserve">    cocos2d::Label* _lblScore=nullptr;</w:t>
        <w:br/>
        <w:br/>
        <w:t xml:space="preserve">    cocos2d::Label* _lblLives=nullptr;</w:t>
        <w:br/>
        <w:br/>
        <w:t xml:space="preserve">    int _score=0, _lives=3;</w:t>
        <w:br/>
        <w:br/>
        <w:t>};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abelBold">
    <w:name w:val="LabelBold"/>
    <w:rPr>
      <w:rFonts w:ascii="Times New Roman" w:hAnsi="Times New Roman" w:eastAsia="Times New Roman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